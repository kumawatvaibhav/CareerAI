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01" w:rsidRDefault="004534C0">
      <w:pPr>
        <w:pStyle w:val="Heading2"/>
      </w:pPr>
      <w:r>
        <w:t>Frontend Developer</w:t>
      </w:r>
    </w:p>
    <w:p w:rsidR="00C23B01" w:rsidRDefault="004534C0">
      <w:r>
        <w:t>🔍</w:t>
      </w:r>
      <w:r>
        <w:t xml:space="preserve"> Career Overview:</w:t>
      </w:r>
      <w:r>
        <w:br/>
        <w:t xml:space="preserve">A Frontend Developer is someone who builds the parts of websites and web apps that users interact with — everything you see and click on in your browser. This career is ideal for those who enjoy both technology and </w:t>
      </w:r>
      <w:r>
        <w:t>creativity. It blends web development skills with an eye for design and user experience.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🖥</w:t>
      </w:r>
      <w:r>
        <w:t>️</w:t>
      </w:r>
      <w:r>
        <w:t xml:space="preserve"> Building Web Pages: Writing code (mostly using HTML, CSS, and JavaScript) to create the layout, buttons, forms, and animations that</w:t>
      </w:r>
      <w:r>
        <w:t xml:space="preserve"> users see and interact with.</w:t>
      </w:r>
    </w:p>
    <w:p w:rsidR="00C23B01" w:rsidRDefault="004534C0">
      <w:pPr>
        <w:pStyle w:val="ListBullet"/>
      </w:pPr>
      <w:r>
        <w:t>🧪</w:t>
      </w:r>
      <w:r>
        <w:t xml:space="preserve"> Testing Features: Making sure everything works correctly across different devices (laptops, phones) and browsers (like Chrome, Firefox).</w:t>
      </w:r>
    </w:p>
    <w:p w:rsidR="00C23B01" w:rsidRDefault="004534C0">
      <w:pPr>
        <w:pStyle w:val="ListBullet"/>
      </w:pPr>
      <w:r>
        <w:t>🔄</w:t>
      </w:r>
      <w:r>
        <w:t xml:space="preserve"> Working with Designers &amp; Backend Developers: Taking the visual designs from UI/UX d</w:t>
      </w:r>
      <w:r>
        <w:t>esigners and turning them into functional websites, and connecting with backend developers who handle data and logic behind the scenes.</w:t>
      </w:r>
    </w:p>
    <w:p w:rsidR="00C23B01" w:rsidRDefault="004534C0">
      <w:pPr>
        <w:pStyle w:val="ListBullet"/>
      </w:pPr>
      <w:r>
        <w:t>🚀</w:t>
      </w:r>
      <w:r>
        <w:t xml:space="preserve"> Improving User Experience: Tweaking things to make sites faster, easier to use, and more accessible for everyone.</w:t>
      </w:r>
    </w:p>
    <w:p w:rsidR="00C23B01" w:rsidRDefault="004534C0">
      <w:pPr>
        <w:pStyle w:val="ListBullet"/>
      </w:pPr>
      <w:r>
        <w:t>🛠</w:t>
      </w:r>
      <w:r>
        <w:t>️</w:t>
      </w:r>
      <w:r>
        <w:t xml:space="preserve"> Fixing Bugs: Finding and fixing issues like buttons not working or pages looking weird on some devices.</w:t>
      </w:r>
    </w:p>
    <w:p w:rsidR="00C23B01" w:rsidRDefault="004534C0">
      <w:pPr>
        <w:pStyle w:val="Heading2"/>
      </w:pPr>
      <w:r>
        <w:t>EdTech Developer</w:t>
      </w:r>
    </w:p>
    <w:p w:rsidR="00C23B01" w:rsidRDefault="004534C0">
      <w:r>
        <w:t>🔍</w:t>
      </w:r>
      <w:r>
        <w:t xml:space="preserve"> Career Overview:</w:t>
      </w:r>
      <w:r>
        <w:br/>
        <w:t>An EdTech Developer builds educational platforms and tools that help students, teachers, and institutions learn an</w:t>
      </w:r>
      <w:r>
        <w:t>d teach better — online or offline.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📚</w:t>
      </w:r>
      <w:r>
        <w:t xml:space="preserve"> Creating Learning Modules: Coding features like quizzes, videos, and lesson tracking.</w:t>
      </w:r>
    </w:p>
    <w:p w:rsidR="00C23B01" w:rsidRDefault="004534C0">
      <w:pPr>
        <w:pStyle w:val="ListBullet"/>
      </w:pPr>
      <w:r>
        <w:t>🧑</w:t>
      </w:r>
      <w:r>
        <w:t>‍</w:t>
      </w:r>
      <w:r>
        <w:t>🏫</w:t>
      </w:r>
      <w:r>
        <w:t xml:space="preserve"> Building Dashboards for Teachers: Helping educators track student progress and give feedback.</w:t>
      </w:r>
    </w:p>
    <w:p w:rsidR="00C23B01" w:rsidRDefault="004534C0">
      <w:pPr>
        <w:pStyle w:val="ListBullet"/>
      </w:pPr>
      <w:r>
        <w:t>🔒</w:t>
      </w:r>
      <w:r>
        <w:t xml:space="preserve"> Managing Access &amp; Roles: Making sure students, teachers, and admins have the right permissions.</w:t>
      </w:r>
    </w:p>
    <w:p w:rsidR="00C23B01" w:rsidRDefault="004534C0">
      <w:pPr>
        <w:pStyle w:val="ListBullet"/>
      </w:pPr>
      <w:r>
        <w:t>🎓</w:t>
      </w:r>
      <w:r>
        <w:t xml:space="preserve"> Gamifying Learning: Adding features like badges or leaderboards to make learning fun.</w:t>
      </w:r>
    </w:p>
    <w:p w:rsidR="00C23B01" w:rsidRDefault="004534C0">
      <w:pPr>
        <w:pStyle w:val="ListBullet"/>
      </w:pPr>
      <w:r>
        <w:t>📱</w:t>
      </w:r>
      <w:r>
        <w:t xml:space="preserve"> Optimizing for Devices: Ensuring the app works well on laptops, </w:t>
      </w:r>
      <w:r>
        <w:t>tablets, and phones.</w:t>
      </w:r>
    </w:p>
    <w:p w:rsidR="00C23B01" w:rsidRDefault="004534C0">
      <w:pPr>
        <w:pStyle w:val="Heading2"/>
      </w:pPr>
      <w:r>
        <w:t>Banking/Fintech Developer</w:t>
      </w:r>
    </w:p>
    <w:p w:rsidR="00C23B01" w:rsidRDefault="004534C0">
      <w:r>
        <w:t>🔍</w:t>
      </w:r>
      <w:r>
        <w:t xml:space="preserve"> Career Overview:</w:t>
      </w:r>
      <w:r>
        <w:br/>
        <w:t>Banking and Fintech Developers build secure digital platforms for managing money — from mobile banking apps to investment and loan systems.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lastRenderedPageBreak/>
        <w:t>💰</w:t>
      </w:r>
      <w:r>
        <w:t xml:space="preserve"> Developing Fin</w:t>
      </w:r>
      <w:r>
        <w:t>ance Features: Coding tools for checking balances, sending money, or applying for loans.</w:t>
      </w:r>
    </w:p>
    <w:p w:rsidR="00C23B01" w:rsidRDefault="004534C0">
      <w:pPr>
        <w:pStyle w:val="ListBullet"/>
      </w:pPr>
      <w:r>
        <w:t>🔒</w:t>
      </w:r>
      <w:r>
        <w:t xml:space="preserve"> Ensuring Security: Adding layers of protection like OTPs, encryption, and fraud detection.</w:t>
      </w:r>
    </w:p>
    <w:p w:rsidR="00C23B01" w:rsidRDefault="004534C0">
      <w:pPr>
        <w:pStyle w:val="ListBullet"/>
      </w:pPr>
      <w:r>
        <w:t>📈</w:t>
      </w:r>
      <w:r>
        <w:t xml:space="preserve"> Creating Dashboards: Showing users where their money is going, budgets</w:t>
      </w:r>
      <w:r>
        <w:t>, and financial health.</w:t>
      </w:r>
    </w:p>
    <w:p w:rsidR="00C23B01" w:rsidRDefault="004534C0">
      <w:pPr>
        <w:pStyle w:val="ListBullet"/>
      </w:pPr>
      <w:r>
        <w:t>🛠</w:t>
      </w:r>
      <w:r>
        <w:t>️</w:t>
      </w:r>
      <w:r>
        <w:t xml:space="preserve"> Maintaining Uptime: Making sure services are fast and available 24/7.</w:t>
      </w:r>
    </w:p>
    <w:p w:rsidR="00C23B01" w:rsidRDefault="004534C0">
      <w:pPr>
        <w:pStyle w:val="ListBullet"/>
      </w:pPr>
      <w:r>
        <w:t>🏦</w:t>
      </w:r>
      <w:r>
        <w:t xml:space="preserve"> Complying with Regulations: Writing code that follows banking laws and standards.</w:t>
      </w:r>
    </w:p>
    <w:p w:rsidR="00C23B01" w:rsidRDefault="004534C0">
      <w:pPr>
        <w:pStyle w:val="Heading2"/>
      </w:pPr>
      <w:r>
        <w:t>Travel App Developer</w:t>
      </w:r>
    </w:p>
    <w:p w:rsidR="00C23B01" w:rsidRDefault="004534C0">
      <w:r>
        <w:t>🔍</w:t>
      </w:r>
      <w:r>
        <w:t xml:space="preserve"> Career Overview:</w:t>
      </w:r>
      <w:r>
        <w:br/>
        <w:t>A Travel App Developer creates d</w:t>
      </w:r>
      <w:r>
        <w:t>igital tools that help users book trips, find destinations, and explore experiences.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✈</w:t>
      </w:r>
      <w:r>
        <w:t>️</w:t>
      </w:r>
      <w:r>
        <w:t xml:space="preserve"> Building Booking Features: Coding options to search and book flights, hotels, or tours.</w:t>
      </w:r>
    </w:p>
    <w:p w:rsidR="00C23B01" w:rsidRDefault="004534C0">
      <w:pPr>
        <w:pStyle w:val="ListBullet"/>
      </w:pPr>
      <w:r>
        <w:t>📍</w:t>
      </w:r>
      <w:r>
        <w:t xml:space="preserve"> Integrating Maps &amp; Navigation: Helping users </w:t>
      </w:r>
      <w:r>
        <w:t>see locations, routes, and nearby attractions.</w:t>
      </w:r>
    </w:p>
    <w:p w:rsidR="00C23B01" w:rsidRDefault="004534C0">
      <w:pPr>
        <w:pStyle w:val="ListBullet"/>
      </w:pPr>
      <w:r>
        <w:t>🧳</w:t>
      </w:r>
      <w:r>
        <w:t xml:space="preserve"> Creating Itineraries: Allowing users to save and plan trips day by day.</w:t>
      </w:r>
    </w:p>
    <w:p w:rsidR="00C23B01" w:rsidRDefault="004534C0">
      <w:pPr>
        <w:pStyle w:val="ListBullet"/>
      </w:pPr>
      <w:r>
        <w:t>🌍</w:t>
      </w:r>
      <w:r>
        <w:t xml:space="preserve"> Adding Multi-language Support: Making sure travelers from different countries can use the app.</w:t>
      </w:r>
    </w:p>
    <w:p w:rsidR="00C23B01" w:rsidRDefault="004534C0">
      <w:pPr>
        <w:pStyle w:val="ListBullet"/>
      </w:pPr>
      <w:r>
        <w:t>💬</w:t>
      </w:r>
      <w:r>
        <w:t xml:space="preserve"> Enabling Chat/Support: Letting </w:t>
      </w:r>
      <w:r>
        <w:t>users connect with guides or customer care in real time.</w:t>
      </w:r>
    </w:p>
    <w:p w:rsidR="00C23B01" w:rsidRDefault="004534C0">
      <w:pPr>
        <w:pStyle w:val="Heading2"/>
      </w:pPr>
      <w:r>
        <w:t>Portfolio Website Developer</w:t>
      </w:r>
    </w:p>
    <w:p w:rsidR="00C23B01" w:rsidRDefault="004534C0">
      <w:r>
        <w:t>🔍</w:t>
      </w:r>
      <w:r>
        <w:t xml:space="preserve"> Career Overview:</w:t>
      </w:r>
      <w:r>
        <w:br/>
        <w:t>A Portfolio Website Developer creates personal websites that showcase someone’s work — like projects, skills, and experiences — especially useful for f</w:t>
      </w:r>
      <w:r>
        <w:t>reelancers or job seekers.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🌐</w:t>
      </w:r>
      <w:r>
        <w:t xml:space="preserve"> Designing Layouts: Making sections for About, Projects, Resume, Contact, etc.</w:t>
      </w:r>
    </w:p>
    <w:p w:rsidR="00C23B01" w:rsidRDefault="004534C0">
      <w:pPr>
        <w:pStyle w:val="ListBullet"/>
      </w:pPr>
      <w:r>
        <w:t>🖼</w:t>
      </w:r>
      <w:r>
        <w:t>️</w:t>
      </w:r>
      <w:r>
        <w:t xml:space="preserve"> Adding Images &amp; Videos: Showcasing work using galleries, demos, or presentations.</w:t>
      </w:r>
    </w:p>
    <w:p w:rsidR="00C23B01" w:rsidRDefault="004534C0">
      <w:pPr>
        <w:pStyle w:val="ListBullet"/>
      </w:pPr>
      <w:r>
        <w:t>⚡</w:t>
      </w:r>
      <w:r>
        <w:t xml:space="preserve"> Making it Responsive: Ensuri</w:t>
      </w:r>
      <w:r>
        <w:t>ng the site looks great on mobile, tablet, and desktop.</w:t>
      </w:r>
    </w:p>
    <w:p w:rsidR="00C23B01" w:rsidRDefault="004534C0">
      <w:pPr>
        <w:pStyle w:val="ListBullet"/>
      </w:pPr>
      <w:r>
        <w:t>🔗</w:t>
      </w:r>
      <w:r>
        <w:t xml:space="preserve"> Connecting with Socials: Linking the site to GitHub, LinkedIn, or Instagram.</w:t>
      </w:r>
    </w:p>
    <w:p w:rsidR="00C23B01" w:rsidRDefault="004534C0">
      <w:pPr>
        <w:pStyle w:val="ListBullet"/>
      </w:pPr>
      <w:r>
        <w:t>📥</w:t>
      </w:r>
      <w:r>
        <w:t xml:space="preserve"> Integrating Contact Forms: Allowing visitors to send messages directly.</w:t>
      </w:r>
    </w:p>
    <w:p w:rsidR="00C23B01" w:rsidRDefault="004534C0">
      <w:pPr>
        <w:pStyle w:val="Heading2"/>
      </w:pPr>
      <w:r>
        <w:t>Open Source Contributor</w:t>
      </w:r>
    </w:p>
    <w:p w:rsidR="00C23B01" w:rsidRDefault="004534C0">
      <w:r>
        <w:t>🔍</w:t>
      </w:r>
      <w:r>
        <w:t xml:space="preserve"> Career Overview:</w:t>
      </w:r>
      <w:r>
        <w:br/>
        <w:t>A</w:t>
      </w:r>
      <w:r>
        <w:t>n Open Source Contributor helps improve publicly available software projects — by writing code, fixing bugs, or improving documentation — often for free and with a passion to help the community.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lastRenderedPageBreak/>
        <w:t>🧑</w:t>
      </w:r>
      <w:r>
        <w:t>‍</w:t>
      </w:r>
      <w:r>
        <w:t>💻</w:t>
      </w:r>
      <w:r>
        <w:t xml:space="preserve"> Finding Issues to Fix: </w:t>
      </w:r>
      <w:r>
        <w:t>Searching GitHub or other platforms for bugs or feature requests.</w:t>
      </w:r>
    </w:p>
    <w:p w:rsidR="00C23B01" w:rsidRDefault="004534C0">
      <w:pPr>
        <w:pStyle w:val="ListBullet"/>
      </w:pPr>
      <w:r>
        <w:t>🔧</w:t>
      </w:r>
      <w:r>
        <w:t xml:space="preserve"> Writing &amp; Testing Code: Making small improvements or adding new features.</w:t>
      </w:r>
    </w:p>
    <w:p w:rsidR="00C23B01" w:rsidRDefault="004534C0">
      <w:pPr>
        <w:pStyle w:val="ListBullet"/>
      </w:pPr>
      <w:r>
        <w:t>📑</w:t>
      </w:r>
      <w:r>
        <w:t xml:space="preserve"> Improving Documentation: Updating readmes, instructions, and examples for users.</w:t>
      </w:r>
    </w:p>
    <w:p w:rsidR="00C23B01" w:rsidRDefault="004534C0">
      <w:pPr>
        <w:pStyle w:val="ListBullet"/>
      </w:pPr>
      <w:r>
        <w:t>🤝</w:t>
      </w:r>
      <w:r>
        <w:t xml:space="preserve"> Collaborating with Other D</w:t>
      </w:r>
      <w:r>
        <w:t>evs: Working through pull requests and code reviews.</w:t>
      </w:r>
    </w:p>
    <w:p w:rsidR="00C23B01" w:rsidRDefault="004534C0">
      <w:pPr>
        <w:pStyle w:val="ListBullet"/>
      </w:pPr>
      <w:r>
        <w:t>🌍</w:t>
      </w:r>
      <w:r>
        <w:t xml:space="preserve"> Giving Back to the Community: Helping build tools that anyone in the world can use.</w:t>
      </w:r>
    </w:p>
    <w:p w:rsidR="00C23B01" w:rsidRDefault="004534C0">
      <w:pPr>
        <w:pStyle w:val="Heading2"/>
      </w:pPr>
      <w:r>
        <w:t>Web3 Developer</w:t>
      </w:r>
    </w:p>
    <w:p w:rsidR="00C23B01" w:rsidRDefault="004534C0">
      <w:r>
        <w:t>🔍</w:t>
      </w:r>
      <w:r>
        <w:t xml:space="preserve"> Career Overview:</w:t>
      </w:r>
      <w:r>
        <w:br/>
        <w:t xml:space="preserve">A Web3 Developer builds decentralized apps (dApps) using blockchain technology — </w:t>
      </w:r>
      <w:r>
        <w:t>shifting control from centralized servers to users.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🪙</w:t>
      </w:r>
      <w:r>
        <w:t xml:space="preserve"> Coding Smart Contracts: Writing blockchain programs using languages like Solidity.</w:t>
      </w:r>
    </w:p>
    <w:p w:rsidR="00C23B01" w:rsidRDefault="004534C0">
      <w:pPr>
        <w:pStyle w:val="ListBullet"/>
      </w:pPr>
      <w:r>
        <w:t>🌐</w:t>
      </w:r>
      <w:r>
        <w:t xml:space="preserve"> Building dApps: Creating frontends that interact with smart contracts (e.g., crypto</w:t>
      </w:r>
      <w:r>
        <w:t xml:space="preserve"> wallets).</w:t>
      </w:r>
    </w:p>
    <w:p w:rsidR="00C23B01" w:rsidRDefault="004534C0">
      <w:pPr>
        <w:pStyle w:val="ListBullet"/>
      </w:pPr>
      <w:r>
        <w:t>🔐</w:t>
      </w:r>
      <w:r>
        <w:t xml:space="preserve"> Managing Wallet Connections: Allowing users to connect MetaMask or similar wallets.</w:t>
      </w:r>
    </w:p>
    <w:p w:rsidR="00C23B01" w:rsidRDefault="004534C0">
      <w:pPr>
        <w:pStyle w:val="ListBullet"/>
      </w:pPr>
      <w:r>
        <w:t>📊</w:t>
      </w:r>
      <w:r>
        <w:t xml:space="preserve"> Interacting with Blockchain Networks: Testing on networks like Ethereum or Polygon.</w:t>
      </w:r>
    </w:p>
    <w:p w:rsidR="00C23B01" w:rsidRDefault="004534C0">
      <w:pPr>
        <w:pStyle w:val="ListBullet"/>
      </w:pPr>
      <w:r>
        <w:t>🚀</w:t>
      </w:r>
      <w:r>
        <w:t xml:space="preserve"> Deploying to Decentralized Platforms: Making apps live using tools l</w:t>
      </w:r>
      <w:r>
        <w:t>ike IPFS or Hardhat.</w:t>
      </w:r>
    </w:p>
    <w:p w:rsidR="00C23B01" w:rsidRDefault="004534C0">
      <w:pPr>
        <w:pStyle w:val="Heading2"/>
      </w:pPr>
      <w:r>
        <w:t>Python Developer</w:t>
      </w:r>
    </w:p>
    <w:p w:rsidR="00C23B01" w:rsidRDefault="004534C0">
      <w:r>
        <w:t>🔍</w:t>
      </w:r>
      <w:r>
        <w:t xml:space="preserve"> Career Overview:</w:t>
      </w:r>
      <w:r>
        <w:br/>
        <w:t>A Python Developer uses the Python programming language to build a wide range of apps — from websites and AI tools to automation scripts and data pipelines.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🐍</w:t>
      </w:r>
      <w:r>
        <w:t xml:space="preserve"> </w:t>
      </w:r>
      <w:r>
        <w:t>Writing Backend Code: Creating logic and databases behind websites or apps.</w:t>
      </w:r>
    </w:p>
    <w:p w:rsidR="00C23B01" w:rsidRDefault="004534C0">
      <w:pPr>
        <w:pStyle w:val="ListBullet"/>
      </w:pPr>
      <w:r>
        <w:t>🧠</w:t>
      </w:r>
      <w:r>
        <w:t xml:space="preserve"> Using Libraries: Applying tools like Flask, Django, NumPy, or Pandas for tasks.</w:t>
      </w:r>
    </w:p>
    <w:p w:rsidR="00C23B01" w:rsidRDefault="004534C0">
      <w:pPr>
        <w:pStyle w:val="ListBullet"/>
      </w:pPr>
      <w:r>
        <w:t>🔄</w:t>
      </w:r>
      <w:r>
        <w:t xml:space="preserve"> Automating Tasks: Writing scripts that handle repetitive work like file conversion or data scr</w:t>
      </w:r>
      <w:r>
        <w:t>aping.</w:t>
      </w:r>
    </w:p>
    <w:p w:rsidR="00C23B01" w:rsidRDefault="004534C0">
      <w:pPr>
        <w:pStyle w:val="ListBullet"/>
      </w:pPr>
      <w:r>
        <w:t>📊</w:t>
      </w:r>
      <w:r>
        <w:t xml:space="preserve"> Handling Data: Cleaning, analyzing, and visualizing data with Python.</w:t>
      </w:r>
    </w:p>
    <w:p w:rsidR="00C23B01" w:rsidRDefault="004534C0">
      <w:pPr>
        <w:pStyle w:val="ListBullet"/>
      </w:pPr>
      <w:r>
        <w:t>🛠</w:t>
      </w:r>
      <w:r>
        <w:t>️</w:t>
      </w:r>
      <w:r>
        <w:t xml:space="preserve"> Building APIs: Making interfaces so different apps or tools can talk to each other.</w:t>
      </w:r>
    </w:p>
    <w:p w:rsidR="00C23B01" w:rsidRDefault="004534C0">
      <w:pPr>
        <w:pStyle w:val="Heading2"/>
      </w:pPr>
      <w:r>
        <w:t>ML/AI Developer</w:t>
      </w:r>
    </w:p>
    <w:p w:rsidR="00C23B01" w:rsidRDefault="004534C0">
      <w:r>
        <w:t>🔍</w:t>
      </w:r>
      <w:r>
        <w:t xml:space="preserve"> Career Overview:</w:t>
      </w:r>
      <w:r>
        <w:br/>
        <w:t>An ML/AI Developer builds smart systems that learn f</w:t>
      </w:r>
      <w:r>
        <w:t>rom data — like recommendation engines, image recognizers, or chatbots.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📈</w:t>
      </w:r>
      <w:r>
        <w:t xml:space="preserve"> Training Models: Teaching algorithms how to make predictions using real-world data.</w:t>
      </w:r>
    </w:p>
    <w:p w:rsidR="00C23B01" w:rsidRDefault="004534C0">
      <w:pPr>
        <w:pStyle w:val="ListBullet"/>
      </w:pPr>
      <w:r>
        <w:t>🧹</w:t>
      </w:r>
      <w:r>
        <w:t xml:space="preserve"> Preprocessing Data: Cleaning and formatting messy data before </w:t>
      </w:r>
      <w:r>
        <w:t>feeding it into models.</w:t>
      </w:r>
    </w:p>
    <w:p w:rsidR="00C23B01" w:rsidRDefault="004534C0">
      <w:pPr>
        <w:pStyle w:val="ListBullet"/>
      </w:pPr>
      <w:r>
        <w:t>🤖</w:t>
      </w:r>
      <w:r>
        <w:t xml:space="preserve"> Building ML Pipelines: Automating the process of training, testing, and deploying models.</w:t>
      </w:r>
    </w:p>
    <w:p w:rsidR="00C23B01" w:rsidRDefault="004534C0">
      <w:pPr>
        <w:pStyle w:val="ListBullet"/>
      </w:pPr>
      <w:r>
        <w:t>🧠</w:t>
      </w:r>
      <w:r>
        <w:t xml:space="preserve"> Experimenting with Algorithms: Trying out neural networks, decision trees, or clustering.</w:t>
      </w:r>
    </w:p>
    <w:p w:rsidR="00C23B01" w:rsidRDefault="004534C0">
      <w:pPr>
        <w:pStyle w:val="ListBullet"/>
      </w:pPr>
      <w:r>
        <w:lastRenderedPageBreak/>
        <w:t>🛠</w:t>
      </w:r>
      <w:r>
        <w:t>️</w:t>
      </w:r>
      <w:r>
        <w:t xml:space="preserve"> Deploying Models: Making sure AI tools wor</w:t>
      </w:r>
      <w:r>
        <w:t>k inside apps or websites.</w:t>
      </w:r>
    </w:p>
    <w:p w:rsidR="00C23B01" w:rsidRDefault="004534C0">
      <w:pPr>
        <w:pStyle w:val="Heading2"/>
      </w:pPr>
      <w:r>
        <w:t>React Developer</w:t>
      </w:r>
    </w:p>
    <w:p w:rsidR="00C23B01" w:rsidRDefault="004534C0">
      <w:r>
        <w:t>🔍</w:t>
      </w:r>
      <w:r>
        <w:t xml:space="preserve"> Career Overview:</w:t>
      </w:r>
      <w:r>
        <w:br/>
        <w:t>A React Developer builds fast, dynamic web interfaces using React.js — a popular JavaScript library made by Facebook.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⚛</w:t>
      </w:r>
      <w:r>
        <w:t>️</w:t>
      </w:r>
      <w:r>
        <w:t xml:space="preserve"> Creating Components: Building reusable U</w:t>
      </w:r>
      <w:r>
        <w:t>I blocks like buttons, cards, and forms.</w:t>
      </w:r>
    </w:p>
    <w:p w:rsidR="00C23B01" w:rsidRDefault="004534C0">
      <w:pPr>
        <w:pStyle w:val="ListBullet"/>
      </w:pPr>
      <w:r>
        <w:t>🔁</w:t>
      </w:r>
      <w:r>
        <w:t xml:space="preserve"> Handling State: Managing dynamic data that changes as users interact (e.g., carts or filters).</w:t>
      </w:r>
    </w:p>
    <w:p w:rsidR="00C23B01" w:rsidRDefault="004534C0">
      <w:pPr>
        <w:pStyle w:val="ListBullet"/>
      </w:pPr>
      <w:r>
        <w:t>📦</w:t>
      </w:r>
      <w:r>
        <w:t xml:space="preserve"> Using Libraries: Adding extra features using tools like Redux, Axios, or React Router.</w:t>
      </w:r>
    </w:p>
    <w:p w:rsidR="00C23B01" w:rsidRDefault="004534C0">
      <w:pPr>
        <w:pStyle w:val="ListBullet"/>
      </w:pPr>
      <w:r>
        <w:t>🧪</w:t>
      </w:r>
      <w:r>
        <w:t xml:space="preserve"> Testing Components: Maki</w:t>
      </w:r>
      <w:r>
        <w:t>ng sure everything behaves as expected.</w:t>
      </w:r>
    </w:p>
    <w:p w:rsidR="00C23B01" w:rsidRDefault="004534C0">
      <w:pPr>
        <w:pStyle w:val="ListBullet"/>
      </w:pPr>
      <w:r>
        <w:t>🎨</w:t>
      </w:r>
      <w:r>
        <w:t xml:space="preserve"> Styling Apps: Using CSS, Tailwind, or styled-components to design beautiful UIs.</w:t>
      </w:r>
    </w:p>
    <w:p w:rsidR="00C23B01" w:rsidRDefault="004534C0">
      <w:pPr>
        <w:pStyle w:val="Heading2"/>
      </w:pPr>
      <w:r>
        <w:t>Web Designer</w:t>
      </w:r>
    </w:p>
    <w:p w:rsidR="00C23B01" w:rsidRDefault="004534C0">
      <w:r>
        <w:t>🔍</w:t>
      </w:r>
      <w:r>
        <w:t xml:space="preserve"> Career Overview:</w:t>
      </w:r>
      <w:r>
        <w:br/>
        <w:t>A Web Designer focuses on how a website looks and feels — arranging layouts, colors, fonts, and gra</w:t>
      </w:r>
      <w:r>
        <w:t>phics to make a site both attractive and usable.</w:t>
      </w:r>
    </w:p>
    <w:p w:rsidR="00C23B01" w:rsidRDefault="004534C0">
      <w:r>
        <w:t>Daily Tasks (Explained Simply):</w:t>
      </w:r>
    </w:p>
    <w:p w:rsidR="00C23B01" w:rsidRDefault="004534C0">
      <w:pPr>
        <w:pStyle w:val="ListBullet"/>
      </w:pPr>
      <w:r>
        <w:t>🎨</w:t>
      </w:r>
      <w:r>
        <w:t xml:space="preserve"> Designing Layouts: Planning how the content will be placed on each page.</w:t>
      </w:r>
    </w:p>
    <w:p w:rsidR="00C23B01" w:rsidRDefault="004534C0">
      <w:pPr>
        <w:pStyle w:val="ListBullet"/>
      </w:pPr>
      <w:r>
        <w:t>🌈</w:t>
      </w:r>
      <w:r>
        <w:t xml:space="preserve"> Choosing Colors &amp; Fonts: Picking styles that match the brand and are easy to read.</w:t>
      </w:r>
    </w:p>
    <w:p w:rsidR="00C23B01" w:rsidRDefault="004534C0">
      <w:pPr>
        <w:pStyle w:val="ListBullet"/>
      </w:pPr>
      <w:r>
        <w:t>🧑</w:t>
      </w:r>
      <w:r>
        <w:t>‍</w:t>
      </w:r>
      <w:r>
        <w:t>🎨</w:t>
      </w:r>
      <w:r>
        <w:t xml:space="preserve"> Using T</w:t>
      </w:r>
      <w:r>
        <w:t>ools: Working with Figma, Adobe XD, or Canva to create mockups and prototypes.</w:t>
      </w:r>
    </w:p>
    <w:p w:rsidR="00C23B01" w:rsidRDefault="004534C0">
      <w:pPr>
        <w:pStyle w:val="ListBullet"/>
      </w:pPr>
      <w:r>
        <w:t>💡</w:t>
      </w:r>
      <w:r>
        <w:t xml:space="preserve"> Improving Usability: Making sure users can navigate the site smoothly.</w:t>
      </w:r>
    </w:p>
    <w:p w:rsidR="00C23B01" w:rsidRDefault="004534C0">
      <w:pPr>
        <w:pStyle w:val="ListBullet"/>
      </w:pPr>
      <w:r>
        <w:t>📱</w:t>
      </w:r>
      <w:r>
        <w:t xml:space="preserve"> </w:t>
      </w:r>
      <w:proofErr w:type="gramStart"/>
      <w:r>
        <w:t>Designing</w:t>
      </w:r>
      <w:proofErr w:type="gramEnd"/>
      <w:r>
        <w:t xml:space="preserve"> for All Screens: Ensuring the design works on mobile, tablet, and desktop.</w:t>
      </w:r>
    </w:p>
    <w:p w:rsidR="00C15B84" w:rsidRDefault="00C15B84" w:rsidP="00C15B84">
      <w:pPr>
        <w:pStyle w:val="ListBullet"/>
        <w:numPr>
          <w:ilvl w:val="0"/>
          <w:numId w:val="0"/>
        </w:numPr>
        <w:ind w:left="360" w:hanging="360"/>
      </w:pPr>
    </w:p>
    <w:p w:rsidR="00C15B84" w:rsidRDefault="00C15B84" w:rsidP="00C15B84">
      <w:pPr>
        <w:pStyle w:val="Heading1"/>
      </w:pPr>
      <w:r>
        <w:t>Game UI Designer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Game UI Designer focuses on the layout and look of menus, buttons, and other interface elements within video games. This role blends artistic ability with user-centered thinking to create smooth and immersive player experiences.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🎮 Designing Game Interfaces: Creating menus, HUDs (Heads-Up Displays), icons, and buttons players use to navigate the game.</w:t>
      </w:r>
    </w:p>
    <w:p w:rsidR="00C15B84" w:rsidRDefault="00C15B84" w:rsidP="00C15B84">
      <w:pPr>
        <w:pStyle w:val="ListBullet"/>
      </w:pPr>
      <w:r>
        <w:t>🧠 Understanding Player Behavior: Designing based on how players interact with the game to make things easy to find and use.</w:t>
      </w:r>
    </w:p>
    <w:p w:rsidR="00C15B84" w:rsidRDefault="00C15B84" w:rsidP="00C15B84">
      <w:pPr>
        <w:pStyle w:val="ListBullet"/>
      </w:pPr>
      <w:r>
        <w:lastRenderedPageBreak/>
        <w:t xml:space="preserve">🖌️ </w:t>
      </w:r>
      <w:proofErr w:type="gramStart"/>
      <w:r>
        <w:t>Working</w:t>
      </w:r>
      <w:proofErr w:type="gramEnd"/>
      <w:r>
        <w:t xml:space="preserve"> with Artists &amp; Developers: Collaborating with the team to make sure the UI fits the game’s visual style and functions correctly.</w:t>
      </w:r>
    </w:p>
    <w:p w:rsidR="00C15B84" w:rsidRDefault="00C15B84" w:rsidP="00C15B84">
      <w:pPr>
        <w:pStyle w:val="ListBullet"/>
      </w:pPr>
      <w:r>
        <w:t>🧪 Testing UI Elements: Ensuring buttons and menus are easy to use and respond well on different devices and screen sizes.</w:t>
      </w:r>
    </w:p>
    <w:p w:rsidR="00C15B84" w:rsidRDefault="00C15B84" w:rsidP="00C15B84">
      <w:pPr>
        <w:pStyle w:val="ListBullet"/>
      </w:pPr>
      <w:r>
        <w:t>🔧 Updating Based on Feedback: Making improvements based on player or tester feedback to improve clarity and enjoyment.</w:t>
      </w:r>
    </w:p>
    <w:p w:rsidR="00C15B84" w:rsidRDefault="00C15B84" w:rsidP="00C15B84">
      <w:pPr>
        <w:pStyle w:val="Heading1"/>
      </w:pPr>
      <w:r>
        <w:t>Fashion E-commerce Designer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Fashion E-commerce Designer creates visually appealing and user-friendly shopping experiences for online fashion stores. The role combines fashion sense with design skills to enhance online shopping.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👗 Designing Fashion Websites: Crafting layouts, banners, and product pages that reflect fashion trends and brand identity.</w:t>
      </w:r>
    </w:p>
    <w:p w:rsidR="00C15B84" w:rsidRDefault="00C15B84" w:rsidP="00C15B84">
      <w:pPr>
        <w:pStyle w:val="ListBullet"/>
      </w:pPr>
      <w:r>
        <w:t>🛍️ Enhancing Product Display: Ensuring clothes and accessories are presented attractively with photos, zoom-in options, and size info.</w:t>
      </w:r>
    </w:p>
    <w:p w:rsidR="00C15B84" w:rsidRDefault="00C15B84" w:rsidP="00C15B84">
      <w:pPr>
        <w:pStyle w:val="ListBullet"/>
      </w:pPr>
      <w:r>
        <w:t xml:space="preserve">🎨 </w:t>
      </w:r>
      <w:proofErr w:type="gramStart"/>
      <w:r>
        <w:t>Aligning</w:t>
      </w:r>
      <w:proofErr w:type="gramEnd"/>
      <w:r>
        <w:t xml:space="preserve"> with Brand Style: Making sure colors, fonts, and imagery reflect the fashion label’s personality.</w:t>
      </w:r>
    </w:p>
    <w:p w:rsidR="00C15B84" w:rsidRDefault="00C15B84" w:rsidP="00C15B84">
      <w:pPr>
        <w:pStyle w:val="ListBullet"/>
      </w:pPr>
      <w:r>
        <w:t xml:space="preserve">🔄 </w:t>
      </w:r>
      <w:proofErr w:type="gramStart"/>
      <w:r>
        <w:t>Collaborating</w:t>
      </w:r>
      <w:proofErr w:type="gramEnd"/>
      <w:r>
        <w:t xml:space="preserve"> with Teams: Working with marketing, product, and development teams for smooth rollout of new collections or features.</w:t>
      </w:r>
    </w:p>
    <w:p w:rsidR="00C15B84" w:rsidRDefault="00C15B84" w:rsidP="00C15B84">
      <w:pPr>
        <w:pStyle w:val="ListBullet"/>
      </w:pPr>
      <w:r>
        <w:t xml:space="preserve">📱 </w:t>
      </w:r>
      <w:proofErr w:type="gramStart"/>
      <w:r>
        <w:t>Optimizing</w:t>
      </w:r>
      <w:proofErr w:type="gramEnd"/>
      <w:r>
        <w:t xml:space="preserve"> for Devices: Ensuring mobile and desktop views are equally functional and stylish.</w:t>
      </w:r>
    </w:p>
    <w:p w:rsidR="00C15B84" w:rsidRDefault="00C15B84" w:rsidP="00C15B84">
      <w:pPr>
        <w:pStyle w:val="Heading1"/>
      </w:pPr>
      <w:r>
        <w:t>Medical App Designer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Medical App Designer builds interfaces for apps used by doctors, nurses, and patients. Their goal is to make healthcare apps user-friendly, clear, and reliable.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💊 Designing Healthcare Interfaces: Creating screens for scheduling, prescriptions, health tracking, and doctor-patient communication.</w:t>
      </w:r>
    </w:p>
    <w:p w:rsidR="00C15B84" w:rsidRDefault="00C15B84" w:rsidP="00C15B84">
      <w:pPr>
        <w:pStyle w:val="ListBullet"/>
      </w:pPr>
      <w:r>
        <w:t>🧑‍⚕️ Ensuring Clarity: Designing with clean layouts and readable fonts to reduce confusion in medical contexts.</w:t>
      </w:r>
    </w:p>
    <w:p w:rsidR="00C15B84" w:rsidRDefault="00C15B84" w:rsidP="00C15B84">
      <w:pPr>
        <w:pStyle w:val="ListBullet"/>
      </w:pPr>
      <w:r>
        <w:t>🧪 Following Health Guidelines: Ensuring the design complies with healthcare regulations like HIPAA.</w:t>
      </w:r>
    </w:p>
    <w:p w:rsidR="00C15B84" w:rsidRDefault="00C15B84" w:rsidP="00C15B84">
      <w:pPr>
        <w:pStyle w:val="ListBullet"/>
      </w:pPr>
      <w:r>
        <w:lastRenderedPageBreak/>
        <w:t xml:space="preserve">🔄 </w:t>
      </w:r>
      <w:proofErr w:type="gramStart"/>
      <w:r>
        <w:t>Collaborating</w:t>
      </w:r>
      <w:proofErr w:type="gramEnd"/>
      <w:r>
        <w:t xml:space="preserve"> with Medical Experts: Getting input from healthcare professionals to make sure the design suits real needs.</w:t>
      </w:r>
    </w:p>
    <w:p w:rsidR="00C15B84" w:rsidRDefault="00C15B84" w:rsidP="00C15B84">
      <w:pPr>
        <w:pStyle w:val="ListBullet"/>
      </w:pPr>
      <w:r>
        <w:t xml:space="preserve">📱 </w:t>
      </w:r>
      <w:proofErr w:type="gramStart"/>
      <w:r>
        <w:t>Testing</w:t>
      </w:r>
      <w:proofErr w:type="gramEnd"/>
      <w:r>
        <w:t xml:space="preserve"> on Real Devices: Making sure the app works on both phones and tablets and is easy for older adults or less tech-savvy users to use.</w:t>
      </w:r>
    </w:p>
    <w:p w:rsidR="00C15B84" w:rsidRDefault="00C15B84" w:rsidP="00C15B84">
      <w:pPr>
        <w:pStyle w:val="Heading1"/>
      </w:pPr>
      <w:r>
        <w:t>Educational App Designer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An Educational App Designer creates interactive and engaging apps for learning. These can be used by students, teachers, or independent learners.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📚 Designing Learning Tools: Crafting intuitive layouts, quizzes, flashcards, and progress trackers.</w:t>
      </w:r>
    </w:p>
    <w:p w:rsidR="00C15B84" w:rsidRDefault="00C15B84" w:rsidP="00C15B84">
      <w:pPr>
        <w:pStyle w:val="ListBullet"/>
      </w:pPr>
      <w:r>
        <w:t xml:space="preserve">🧠 </w:t>
      </w:r>
      <w:proofErr w:type="gramStart"/>
      <w:r>
        <w:t>Making</w:t>
      </w:r>
      <w:proofErr w:type="gramEnd"/>
      <w:r>
        <w:t xml:space="preserve"> it Fun and Easy: Incorporating visuals, animations, and </w:t>
      </w:r>
      <w:proofErr w:type="spellStart"/>
      <w:r>
        <w:t>gamification</w:t>
      </w:r>
      <w:proofErr w:type="spellEnd"/>
      <w:r>
        <w:t xml:space="preserve"> to keep users engaged.</w:t>
      </w:r>
    </w:p>
    <w:p w:rsidR="00C15B84" w:rsidRDefault="00C15B84" w:rsidP="00C15B84">
      <w:pPr>
        <w:pStyle w:val="ListBullet"/>
      </w:pPr>
      <w:r>
        <w:t xml:space="preserve">🧑‍🏫 </w:t>
      </w:r>
      <w:proofErr w:type="gramStart"/>
      <w:r>
        <w:t>Collaborating</w:t>
      </w:r>
      <w:proofErr w:type="gramEnd"/>
      <w:r>
        <w:t xml:space="preserve"> with Educators: Working with teachers or content experts to make sure the content is accurate and effective.</w:t>
      </w:r>
    </w:p>
    <w:p w:rsidR="00C15B84" w:rsidRDefault="00C15B84" w:rsidP="00C15B84">
      <w:pPr>
        <w:pStyle w:val="ListBullet"/>
      </w:pPr>
      <w:r>
        <w:t xml:space="preserve">🔍 </w:t>
      </w:r>
      <w:proofErr w:type="gramStart"/>
      <w:r>
        <w:t>Testing</w:t>
      </w:r>
      <w:proofErr w:type="gramEnd"/>
      <w:r>
        <w:t xml:space="preserve"> with Students: Getting feedback from real users to improve usability and educational impact.</w:t>
      </w:r>
    </w:p>
    <w:p w:rsidR="00C15B84" w:rsidRDefault="00C15B84" w:rsidP="00C15B84">
      <w:pPr>
        <w:pStyle w:val="ListBullet"/>
      </w:pPr>
      <w:r>
        <w:t>🛠️ Updating Content &amp; Features: Regularly updating apps to include new lessons, features, or improvements.</w:t>
      </w:r>
    </w:p>
    <w:p w:rsidR="00C15B84" w:rsidRDefault="00C15B84" w:rsidP="00C15B84">
      <w:pPr>
        <w:pStyle w:val="Heading1"/>
      </w:pPr>
      <w:r>
        <w:t>Social Media Manager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 xml:space="preserve">A Social Media Manager plans and manages an organization’s posts and campaigns across social platforms like </w:t>
      </w:r>
      <w:proofErr w:type="spellStart"/>
      <w:r>
        <w:t>Instagram</w:t>
      </w:r>
      <w:proofErr w:type="spellEnd"/>
      <w:r>
        <w:t>, LinkedIn, and Twitter. They help brands build an online presence and engage with audiences.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📆 Creating Content Plans: Scheduling posts and deciding what to share, from news to memes.</w:t>
      </w:r>
    </w:p>
    <w:p w:rsidR="00C15B84" w:rsidRDefault="00C15B84" w:rsidP="00C15B84">
      <w:pPr>
        <w:pStyle w:val="ListBullet"/>
      </w:pPr>
      <w:r>
        <w:t>🎨 Writing and Designing Posts: Using text, images, and videos to attract attention and fit brand tone.</w:t>
      </w:r>
    </w:p>
    <w:p w:rsidR="00C15B84" w:rsidRDefault="00C15B84" w:rsidP="00C15B84">
      <w:pPr>
        <w:pStyle w:val="ListBullet"/>
      </w:pPr>
      <w:r>
        <w:t>📊 Monitoring Performance: Tracking likes, shares, comments, and followers to see what’s working.</w:t>
      </w:r>
    </w:p>
    <w:p w:rsidR="00C15B84" w:rsidRDefault="00C15B84" w:rsidP="00C15B84">
      <w:pPr>
        <w:pStyle w:val="ListBullet"/>
      </w:pPr>
      <w:r>
        <w:t xml:space="preserve">💬 </w:t>
      </w:r>
      <w:proofErr w:type="gramStart"/>
      <w:r>
        <w:t>Responding</w:t>
      </w:r>
      <w:proofErr w:type="gramEnd"/>
      <w:r>
        <w:t xml:space="preserve"> to Audiences: Replying to comments or DMs and handling online feedback.</w:t>
      </w:r>
    </w:p>
    <w:p w:rsidR="00C15B84" w:rsidRDefault="00C15B84" w:rsidP="00C15B84">
      <w:pPr>
        <w:pStyle w:val="ListBullet"/>
      </w:pPr>
      <w:r>
        <w:t>🔍 Analyzing Trends: Keeping up with social media trends and adjusting strategies to stay relevant.</w:t>
      </w:r>
    </w:p>
    <w:p w:rsidR="00C15B84" w:rsidRDefault="00C15B84" w:rsidP="00C15B84">
      <w:pPr>
        <w:pStyle w:val="Heading1"/>
      </w:pPr>
      <w:r>
        <w:lastRenderedPageBreak/>
        <w:t>Gaming Community Manager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Gaming Community Manager builds relationships between game developers and players. They engage with gamers online, gather feedback, and keep the community informed and excited.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 xml:space="preserve">🎮 </w:t>
      </w:r>
      <w:proofErr w:type="gramStart"/>
      <w:r>
        <w:t>Interacting</w:t>
      </w:r>
      <w:proofErr w:type="gramEnd"/>
      <w:r>
        <w:t xml:space="preserve"> with Gamers: Chatting with the community on forums, Discord, </w:t>
      </w:r>
      <w:proofErr w:type="spellStart"/>
      <w:r>
        <w:t>Reddit</w:t>
      </w:r>
      <w:proofErr w:type="spellEnd"/>
      <w:r>
        <w:t>, etc.</w:t>
      </w:r>
    </w:p>
    <w:p w:rsidR="00C15B84" w:rsidRDefault="00C15B84" w:rsidP="00C15B84">
      <w:pPr>
        <w:pStyle w:val="ListBullet"/>
      </w:pPr>
      <w:r>
        <w:t>📢 Sharing Updates: Posting news about game updates, features, or events.</w:t>
      </w:r>
    </w:p>
    <w:p w:rsidR="00C15B84" w:rsidRDefault="00C15B84" w:rsidP="00C15B84">
      <w:pPr>
        <w:pStyle w:val="ListBullet"/>
      </w:pPr>
      <w:r>
        <w:t>🧠 Collecting Feedback: Listening to what players like or dislike and passing that to developers.</w:t>
      </w:r>
    </w:p>
    <w:p w:rsidR="00C15B84" w:rsidRDefault="00C15B84" w:rsidP="00C15B84">
      <w:pPr>
        <w:pStyle w:val="ListBullet"/>
      </w:pPr>
      <w:r>
        <w:t>👮‍♂️ Moderating Discussions: Keeping forums friendly and removing toxic behavior.</w:t>
      </w:r>
    </w:p>
    <w:p w:rsidR="00C15B84" w:rsidRDefault="00C15B84" w:rsidP="00C15B84">
      <w:pPr>
        <w:pStyle w:val="ListBullet"/>
      </w:pPr>
      <w:r>
        <w:t xml:space="preserve">📈 </w:t>
      </w:r>
      <w:proofErr w:type="gramStart"/>
      <w:r>
        <w:t>Reporting</w:t>
      </w:r>
      <w:proofErr w:type="gramEnd"/>
      <w:r>
        <w:t xml:space="preserve"> Community Health: Analyzing engagement and satisfaction to help improve future strategies.</w:t>
      </w:r>
    </w:p>
    <w:p w:rsidR="00C15B84" w:rsidRDefault="00C15B84" w:rsidP="00C15B84">
      <w:pPr>
        <w:pStyle w:val="Heading1"/>
      </w:pPr>
      <w:r>
        <w:t>Travel Marketing Specialist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Travel Marketing Specialist promotes travel destinations, agencies, or experiences through creative campaigns. They use ads, blogs, and social media to inspire and inform travelers.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🌍 Creating Travel Campaigns: Designing promotional content for specific locations or packages.</w:t>
      </w:r>
    </w:p>
    <w:p w:rsidR="00C15B84" w:rsidRDefault="00C15B84" w:rsidP="00C15B84">
      <w:pPr>
        <w:pStyle w:val="ListBullet"/>
      </w:pPr>
      <w:r>
        <w:t>📸 Using Visuals: Leveraging photos and videos to make destinations look irresistible.</w:t>
      </w:r>
    </w:p>
    <w:p w:rsidR="00C15B84" w:rsidRDefault="00C15B84" w:rsidP="00C15B84">
      <w:pPr>
        <w:pStyle w:val="ListBullet"/>
      </w:pPr>
      <w:r>
        <w:t xml:space="preserve">💻 Managing Online Presence: Running ads on platforms like Google, Facebook, or </w:t>
      </w:r>
      <w:proofErr w:type="spellStart"/>
      <w:r>
        <w:t>Instagram</w:t>
      </w:r>
      <w:proofErr w:type="spellEnd"/>
      <w:r>
        <w:t>.</w:t>
      </w:r>
    </w:p>
    <w:p w:rsidR="00C15B84" w:rsidRDefault="00C15B84" w:rsidP="00C15B84">
      <w:pPr>
        <w:pStyle w:val="ListBullet"/>
      </w:pPr>
      <w:r>
        <w:t xml:space="preserve">🧳 </w:t>
      </w:r>
      <w:proofErr w:type="gramStart"/>
      <w:r>
        <w:t>Collaborating</w:t>
      </w:r>
      <w:proofErr w:type="gramEnd"/>
      <w:r>
        <w:t xml:space="preserve"> with Travel Bloggers/Influencers: Partnering for reach and credibility.</w:t>
      </w:r>
    </w:p>
    <w:p w:rsidR="00C15B84" w:rsidRDefault="00C15B84" w:rsidP="00C15B84">
      <w:pPr>
        <w:pStyle w:val="ListBullet"/>
      </w:pPr>
      <w:r>
        <w:t>📈 Measuring Campaign Success: Checking metrics like clicks, bookings, and engagement.</w:t>
      </w:r>
    </w:p>
    <w:p w:rsidR="00C15B84" w:rsidRDefault="00C15B84" w:rsidP="00C15B84">
      <w:pPr>
        <w:pStyle w:val="Heading1"/>
      </w:pPr>
      <w:r>
        <w:t>Food &amp; Beverage Marketer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Food &amp; Beverage Marketer promotes food brands, restaurants, or products using creative strategies. They highlight taste, quality, and lifestyle aspects to attract customers.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🍔 Designing Marketing Campaigns: Planning launches for new menus, snacks, or beverages.</w:t>
      </w:r>
    </w:p>
    <w:p w:rsidR="00C15B84" w:rsidRDefault="00C15B84" w:rsidP="00C15B84">
      <w:pPr>
        <w:pStyle w:val="ListBullet"/>
      </w:pPr>
      <w:r>
        <w:t>📸 Showcasing Delicious Images: Using photography and styling to make food look irresistible.</w:t>
      </w:r>
    </w:p>
    <w:p w:rsidR="00C15B84" w:rsidRDefault="00C15B84" w:rsidP="00C15B84">
      <w:pPr>
        <w:pStyle w:val="ListBullet"/>
      </w:pPr>
      <w:r>
        <w:t>📢 Running Promotions: Coordinating ads, coupons, and loyalty programs.</w:t>
      </w:r>
    </w:p>
    <w:p w:rsidR="00C15B84" w:rsidRDefault="00C15B84" w:rsidP="00C15B84">
      <w:pPr>
        <w:pStyle w:val="ListBullet"/>
      </w:pPr>
      <w:r>
        <w:lastRenderedPageBreak/>
        <w:t xml:space="preserve">🤝 </w:t>
      </w:r>
      <w:proofErr w:type="gramStart"/>
      <w:r>
        <w:t>Working</w:t>
      </w:r>
      <w:proofErr w:type="gramEnd"/>
      <w:r>
        <w:t xml:space="preserve"> with Chefs &amp; Suppliers: Highlighting stories behind the food or ingredients.</w:t>
      </w:r>
    </w:p>
    <w:p w:rsidR="00C15B84" w:rsidRDefault="00C15B84" w:rsidP="00C15B84">
      <w:pPr>
        <w:pStyle w:val="ListBullet"/>
      </w:pPr>
      <w:r>
        <w:t>📊 Analyzing Sales &amp; Trends: Understanding what customers want and when.</w:t>
      </w:r>
    </w:p>
    <w:p w:rsidR="00C15B84" w:rsidRDefault="00C15B84" w:rsidP="00C15B84">
      <w:pPr>
        <w:pStyle w:val="Heading1"/>
      </w:pPr>
      <w:r>
        <w:t>Game Video Producer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Game Video Producer creates video content around games — trailers, walkthroughs, gameplay highlights, or developer diaries. They help build hype and inform players.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🎥 Shooting &amp; Editing Videos: Recording game footage and editing it into exciting clips.</w:t>
      </w:r>
    </w:p>
    <w:p w:rsidR="00C15B84" w:rsidRDefault="00C15B84" w:rsidP="00C15B84">
      <w:pPr>
        <w:pStyle w:val="ListBullet"/>
      </w:pPr>
      <w:r>
        <w:t>📝 Writing Scripts: Creating narration or text that explains features or tells a story.</w:t>
      </w:r>
    </w:p>
    <w:p w:rsidR="00C15B84" w:rsidRDefault="00C15B84" w:rsidP="00C15B84">
      <w:pPr>
        <w:pStyle w:val="ListBullet"/>
      </w:pPr>
      <w:r>
        <w:t>🎮 Capturing Gameplay: Playing the game and showcasing key moments or tutorials.</w:t>
      </w:r>
    </w:p>
    <w:p w:rsidR="00C15B84" w:rsidRDefault="00C15B84" w:rsidP="00C15B84">
      <w:pPr>
        <w:pStyle w:val="ListBullet"/>
      </w:pPr>
      <w:r>
        <w:t xml:space="preserve">🧠 </w:t>
      </w:r>
      <w:proofErr w:type="gramStart"/>
      <w:r>
        <w:t>Coordinating</w:t>
      </w:r>
      <w:proofErr w:type="gramEnd"/>
      <w:r>
        <w:t xml:space="preserve"> with Teams: Working with developers and marketing for video releases.</w:t>
      </w:r>
    </w:p>
    <w:p w:rsidR="00C15B84" w:rsidRDefault="00C15B84" w:rsidP="00C15B84">
      <w:pPr>
        <w:pStyle w:val="ListBullet"/>
      </w:pPr>
      <w:r>
        <w:t>📢 Publishing Videos: Uploading to YouTube, social media, or game websites.</w:t>
      </w:r>
    </w:p>
    <w:p w:rsidR="00C15B84" w:rsidRDefault="00C15B84" w:rsidP="00C15B84">
      <w:pPr>
        <w:pStyle w:val="Heading1"/>
      </w:pPr>
      <w:r>
        <w:t>Sports Video Producer</w:t>
      </w:r>
    </w:p>
    <w:p w:rsidR="00C15B84" w:rsidRDefault="00C15B84" w:rsidP="00C15B84">
      <w:pPr>
        <w:pStyle w:val="Heading2"/>
      </w:pPr>
      <w:r>
        <w:t>🔍 Career Overview:</w:t>
      </w:r>
    </w:p>
    <w:p w:rsidR="00C15B84" w:rsidRDefault="00C15B84" w:rsidP="00C15B84">
      <w:r>
        <w:t>A Sports Video Producer captures and edits sports content for teams, leagues, or media platforms. They produce match highlights, interviews, behind-the-scenes, and more.</w:t>
      </w:r>
    </w:p>
    <w:p w:rsidR="00C15B84" w:rsidRDefault="00C15B84" w:rsidP="00C15B84">
      <w:pPr>
        <w:pStyle w:val="Heading2"/>
      </w:pPr>
      <w:r>
        <w:t>Daily Tasks (Explained Simply):</w:t>
      </w:r>
    </w:p>
    <w:p w:rsidR="00C15B84" w:rsidRDefault="00C15B84" w:rsidP="00C15B84">
      <w:pPr>
        <w:pStyle w:val="ListBullet"/>
      </w:pPr>
      <w:r>
        <w:t>📹 Recording Sports Events: Capturing live footage at games or practices.</w:t>
      </w:r>
    </w:p>
    <w:p w:rsidR="00C15B84" w:rsidRDefault="00C15B84" w:rsidP="00C15B84">
      <w:pPr>
        <w:pStyle w:val="ListBullet"/>
      </w:pPr>
      <w:r>
        <w:t>✂️ Editing Highlights: Creating engaging clips for social media or TV.</w:t>
      </w:r>
    </w:p>
    <w:p w:rsidR="00C15B84" w:rsidRDefault="00C15B84" w:rsidP="00C15B84">
      <w:pPr>
        <w:pStyle w:val="ListBullet"/>
      </w:pPr>
      <w:r>
        <w:t>🗣️ Interviewing Players &amp; Coaches: Producing short feature stories.</w:t>
      </w:r>
    </w:p>
    <w:p w:rsidR="00C15B84" w:rsidRDefault="00C15B84" w:rsidP="00C15B84">
      <w:pPr>
        <w:pStyle w:val="ListBullet"/>
      </w:pPr>
      <w:r>
        <w:t xml:space="preserve">🎨 </w:t>
      </w:r>
      <w:proofErr w:type="gramStart"/>
      <w:r>
        <w:t>Adding</w:t>
      </w:r>
      <w:proofErr w:type="gramEnd"/>
      <w:r>
        <w:t xml:space="preserve"> Graphics: Including scoreboards, stats, and transitions.</w:t>
      </w:r>
    </w:p>
    <w:p w:rsidR="00C15B84" w:rsidRDefault="00C15B84" w:rsidP="00C15B84">
      <w:pPr>
        <w:pStyle w:val="ListBullet"/>
      </w:pPr>
      <w:r>
        <w:t>📅 Coordinating Shoots: Managing cameras, timing, and production schedules.</w:t>
      </w:r>
    </w:p>
    <w:p w:rsidR="00C15B84" w:rsidRDefault="00C15B84" w:rsidP="00C15B84">
      <w:pPr>
        <w:pStyle w:val="ListBullet"/>
        <w:numPr>
          <w:ilvl w:val="0"/>
          <w:numId w:val="0"/>
        </w:numPr>
        <w:ind w:left="360" w:hanging="360"/>
      </w:pPr>
    </w:p>
    <w:p w:rsidR="00C15B84" w:rsidRDefault="00C15B84" w:rsidP="00C15B84">
      <w:pPr>
        <w:pStyle w:val="ListBullet"/>
        <w:numPr>
          <w:ilvl w:val="0"/>
          <w:numId w:val="0"/>
        </w:numPr>
        <w:ind w:left="360" w:hanging="360"/>
      </w:pPr>
    </w:p>
    <w:p w:rsidR="00C15B84" w:rsidRDefault="00C15B84" w:rsidP="00C15B84">
      <w:pPr>
        <w:pStyle w:val="Heading3"/>
      </w:pPr>
      <w:r>
        <w:t>Career 41: Game Story Writer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Game Story Writer creates engaging plots, characters, and dialogues for video games. They bring the game's world to life through storytelling, making sure it complements gameplay and visuals.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📝</w:t>
      </w:r>
      <w:r>
        <w:t xml:space="preserve"> Writing Game Plots: Crafting the storyline, characters, missions, and dialogue.</w:t>
      </w:r>
      <w:r>
        <w:br/>
      </w:r>
      <w:r>
        <w:rPr>
          <w:rFonts w:cs="Calibri"/>
        </w:rPr>
        <w:t>🎮</w:t>
      </w:r>
      <w:r>
        <w:t xml:space="preserve"> </w:t>
      </w:r>
      <w:proofErr w:type="gramStart"/>
      <w:r>
        <w:t>Collaborating</w:t>
      </w:r>
      <w:proofErr w:type="gramEnd"/>
      <w:r>
        <w:t xml:space="preserve"> with Designers: Making sure the story fits the gameplay mechanics.</w:t>
      </w:r>
      <w:r>
        <w:br/>
      </w:r>
      <w:r>
        <w:rPr>
          <w:rFonts w:cs="Calibri"/>
        </w:rPr>
        <w:lastRenderedPageBreak/>
        <w:t>📚</w:t>
      </w:r>
      <w:r>
        <w:t xml:space="preserve"> Creating Lore: Building the game world’s history, cultures, and rules.</w:t>
      </w:r>
      <w:r>
        <w:br/>
      </w:r>
      <w:r>
        <w:rPr>
          <w:rFonts w:cs="Calibri"/>
        </w:rPr>
        <w:t>🔄</w:t>
      </w:r>
      <w:r>
        <w:t xml:space="preserve"> Revising Scripts: Updating stories based on feedback or game changes.</w:t>
      </w:r>
      <w:r>
        <w:br/>
      </w:r>
      <w:r>
        <w:rPr>
          <w:rFonts w:cs="Calibri"/>
        </w:rPr>
        <w:t>👂</w:t>
      </w:r>
      <w:r>
        <w:t xml:space="preserve"> Voice Direction: Helping direct voice actors or writing voiceover lines.</w:t>
      </w:r>
    </w:p>
    <w:p w:rsidR="00C15B84" w:rsidRDefault="00C15B84" w:rsidP="00C15B8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42: Travel Content Creator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Travel Content Creator produces engaging content (videos, blogs, social media posts) focused on travel destinations, cultures, and experiences.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📸</w:t>
      </w:r>
      <w:r>
        <w:t xml:space="preserve"> Capturing Moments: Taking photos and videos of travel spots.</w:t>
      </w:r>
      <w:r>
        <w:br/>
      </w:r>
      <w:r>
        <w:rPr>
          <w:rFonts w:cs="Calibri"/>
        </w:rPr>
        <w:t>📝</w:t>
      </w:r>
      <w:r>
        <w:t xml:space="preserve"> Writing Travel Stories: Sharing guides, experiences, or tips on platforms.</w:t>
      </w:r>
      <w:r>
        <w:br/>
      </w:r>
      <w:r>
        <w:rPr>
          <w:rFonts w:cs="Calibri"/>
        </w:rPr>
        <w:t>📱</w:t>
      </w:r>
      <w:r>
        <w:t xml:space="preserve"> </w:t>
      </w:r>
      <w:proofErr w:type="gramStart"/>
      <w:r>
        <w:t>Posting</w:t>
      </w:r>
      <w:proofErr w:type="gramEnd"/>
      <w:r>
        <w:t xml:space="preserve"> on Social Media: Managing </w:t>
      </w:r>
      <w:proofErr w:type="spellStart"/>
      <w:r>
        <w:t>Instagram</w:t>
      </w:r>
      <w:proofErr w:type="spellEnd"/>
      <w:r>
        <w:t>, YouTube, or blogs.</w:t>
      </w:r>
      <w:r>
        <w:br/>
      </w:r>
      <w:r>
        <w:rPr>
          <w:rFonts w:cs="Calibri"/>
        </w:rPr>
        <w:t>🎨</w:t>
      </w:r>
      <w:r>
        <w:t xml:space="preserve"> Editing Content: Trimming videos, adding music, or enhancing photos.</w:t>
      </w:r>
      <w:r>
        <w:br/>
      </w:r>
      <w:r>
        <w:rPr>
          <w:rFonts w:cs="Calibri"/>
        </w:rPr>
        <w:t>🤝</w:t>
      </w:r>
      <w:r>
        <w:t xml:space="preserve"> Collaborating: Working with tourism brands or companies.</w:t>
      </w:r>
    </w:p>
    <w:p w:rsidR="00C15B84" w:rsidRDefault="00C15B84" w:rsidP="00C15B8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43: Tech Journalist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Tech Journalist reports on technology trends, reviews gadgets, and writes about innovations in the tech world.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📰</w:t>
      </w:r>
      <w:r>
        <w:t xml:space="preserve"> Writing Articles: Covering new product releases or industry updates.</w:t>
      </w:r>
      <w:r>
        <w:br/>
      </w:r>
      <w:r>
        <w:rPr>
          <w:rFonts w:cs="Calibri"/>
        </w:rPr>
        <w:t>🎙️</w:t>
      </w:r>
      <w:r>
        <w:t xml:space="preserve"> Interviewing Experts: Talking to tech founders, developers, or analysts.</w:t>
      </w:r>
      <w:r>
        <w:br/>
      </w:r>
      <w:r>
        <w:rPr>
          <w:rFonts w:cs="Calibri"/>
        </w:rPr>
        <w:t>🔍</w:t>
      </w:r>
      <w:r>
        <w:t xml:space="preserve"> Researching Trends: Staying updated on latest tech innovations.</w:t>
      </w:r>
      <w:r>
        <w:br/>
      </w:r>
      <w:r>
        <w:rPr>
          <w:rFonts w:cs="Calibri"/>
        </w:rPr>
        <w:t>📷</w:t>
      </w:r>
      <w:r>
        <w:t xml:space="preserve"> Creating Multimedia Content: Videos, blogs, or podcasts.</w:t>
      </w:r>
      <w:r>
        <w:br/>
      </w:r>
      <w:r>
        <w:rPr>
          <w:rFonts w:cs="Calibri"/>
        </w:rPr>
        <w:t>🧪</w:t>
      </w:r>
      <w:r>
        <w:t xml:space="preserve"> Testing Products: Reviewing new gadgets, apps, or tools.</w:t>
      </w:r>
    </w:p>
    <w:p w:rsidR="00C15B84" w:rsidRDefault="00C15B84" w:rsidP="00C15B84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44: Financial Writer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Financial Writer explains finance-related topics in an easy-to-understand way for audiences, from beginners to experts.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lastRenderedPageBreak/>
        <w:t>Daily Tasks (Explained Simply):</w:t>
      </w:r>
      <w:r>
        <w:br/>
      </w:r>
      <w:r>
        <w:rPr>
          <w:rFonts w:cs="Calibri"/>
        </w:rPr>
        <w:t>📊</w:t>
      </w:r>
      <w:r>
        <w:t xml:space="preserve"> Writing Reports or Blogs: On stocks, budgeting, savings, etc</w:t>
      </w:r>
      <w:proofErr w:type="gramStart"/>
      <w:r>
        <w:t>.</w:t>
      </w:r>
      <w:proofErr w:type="gramEnd"/>
      <w:r>
        <w:br/>
      </w:r>
      <w:r>
        <w:rPr>
          <w:rFonts w:cs="Calibri"/>
        </w:rPr>
        <w:t>📚</w:t>
      </w:r>
      <w:r>
        <w:t xml:space="preserve"> Simplifying Finance Jargon: Making complex topics understandable.</w:t>
      </w:r>
      <w:r>
        <w:br/>
      </w:r>
      <w:r>
        <w:rPr>
          <w:rFonts w:cs="Calibri"/>
        </w:rPr>
        <w:t>📈</w:t>
      </w:r>
      <w:r>
        <w:t xml:space="preserve"> Analyzing Trends: Interpreting economic data and writing about it.</w:t>
      </w:r>
      <w:r>
        <w:br/>
      </w:r>
      <w:r>
        <w:rPr>
          <w:rFonts w:cs="Calibri"/>
        </w:rPr>
        <w:t>💼</w:t>
      </w:r>
      <w:r>
        <w:t xml:space="preserve"> Creating Investment Guides: Helping readers make informed decisions.</w:t>
      </w:r>
      <w:r>
        <w:br/>
      </w:r>
      <w:r>
        <w:rPr>
          <w:rFonts w:cs="Calibri"/>
        </w:rPr>
        <w:t>📝</w:t>
      </w:r>
      <w:r>
        <w:t xml:space="preserve"> Editing and Proofing: Ensuring content accuracy and clarity.</w:t>
      </w:r>
    </w:p>
    <w:p w:rsidR="00C15B84" w:rsidRDefault="00C15B84" w:rsidP="00C15B84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45: AI Research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An AI Research Engineer designs and builds new AI systems, often working on the cutting edge of artificial intelligence and machine learning.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🧠</w:t>
      </w:r>
      <w:r>
        <w:t xml:space="preserve"> Building Smart Systems: Creating programs that can learn and make decisions.</w:t>
      </w:r>
      <w:r>
        <w:br/>
      </w:r>
      <w:r>
        <w:rPr>
          <w:rFonts w:cs="Calibri"/>
        </w:rPr>
        <w:t>📊</w:t>
      </w:r>
      <w:r>
        <w:t xml:space="preserve"> Running Experiments: Testing models and analyzing performance.</w:t>
      </w:r>
      <w:r>
        <w:br/>
      </w:r>
      <w:r>
        <w:rPr>
          <w:rFonts w:cs="Calibri"/>
        </w:rPr>
        <w:t>📚</w:t>
      </w:r>
      <w:r>
        <w:t xml:space="preserve"> Reading Research Papers: Staying updated on latest breakthroughs.</w:t>
      </w:r>
      <w:r>
        <w:br/>
      </w:r>
      <w:r>
        <w:rPr>
          <w:rFonts w:cs="Calibri"/>
        </w:rPr>
        <w:t>📈</w:t>
      </w:r>
      <w:r>
        <w:t xml:space="preserve"> Improving Models: Making AI faster, smarter, and more accurate.</w:t>
      </w:r>
      <w:r>
        <w:br/>
      </w:r>
      <w:r>
        <w:rPr>
          <w:rFonts w:cs="Calibri"/>
        </w:rPr>
        <w:t>🧪</w:t>
      </w:r>
      <w:r>
        <w:t xml:space="preserve"> </w:t>
      </w:r>
      <w:proofErr w:type="gramStart"/>
      <w:r>
        <w:t>Collaborating</w:t>
      </w:r>
      <w:proofErr w:type="gramEnd"/>
      <w:r>
        <w:t xml:space="preserve"> with Researchers: Working in teams to solve big problems.</w:t>
      </w:r>
    </w:p>
    <w:p w:rsidR="00C15B84" w:rsidRDefault="00C15B84" w:rsidP="00C15B84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46: Game AI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Game AI Engineer develops artificial intelligence to control characters, enemies, or game behaviors, making games more engaging and realistic.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🧠</w:t>
      </w:r>
      <w:r>
        <w:t xml:space="preserve"> Programming Game Logic: Making enemies react smartly.</w:t>
      </w:r>
      <w:r>
        <w:br/>
      </w:r>
      <w:r>
        <w:rPr>
          <w:rFonts w:cs="Calibri"/>
        </w:rPr>
        <w:t>🎮</w:t>
      </w:r>
      <w:r>
        <w:t xml:space="preserve"> Designing AI Behaviors: Making characters walk, fight, or solve puzzles.</w:t>
      </w:r>
      <w:r>
        <w:br/>
      </w:r>
      <w:r>
        <w:rPr>
          <w:rFonts w:cs="Calibri"/>
        </w:rPr>
        <w:t>📉</w:t>
      </w:r>
      <w:r>
        <w:t xml:space="preserve"> Optimizing Performance: Making AI efficient so it doesn’t slow the game.</w:t>
      </w:r>
      <w:r>
        <w:br/>
      </w:r>
      <w:r>
        <w:rPr>
          <w:rFonts w:cs="Calibri"/>
        </w:rPr>
        <w:t>🔄</w:t>
      </w:r>
      <w:r>
        <w:t xml:space="preserve"> Testing AI: Checking how it behaves in different situations.</w:t>
      </w:r>
      <w:r>
        <w:br/>
      </w:r>
      <w:r>
        <w:rPr>
          <w:rFonts w:cs="Calibri"/>
        </w:rPr>
        <w:t>🛠️</w:t>
      </w:r>
      <w:r>
        <w:t xml:space="preserve"> Fixing Bugs: Fixing AI actions that look unnatural or don’t work.</w:t>
      </w:r>
    </w:p>
    <w:p w:rsidR="00C15B84" w:rsidRDefault="00C15B84" w:rsidP="00C15B84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lastRenderedPageBreak/>
        <w:t>Career 47: Medical AI Specialist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Medical AI Specialist uses AI to help in healthcare — like diagnosing diseases, predicting risks, or managing medical data.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💉</w:t>
      </w:r>
      <w:r>
        <w:t xml:space="preserve"> Building AI Models: </w:t>
      </w:r>
      <w:proofErr w:type="gramStart"/>
      <w:r>
        <w:t>That detect</w:t>
      </w:r>
      <w:proofErr w:type="gramEnd"/>
      <w:r>
        <w:t xml:space="preserve"> patterns in scans or health data.</w:t>
      </w:r>
      <w:r>
        <w:br/>
      </w:r>
      <w:r>
        <w:rPr>
          <w:rFonts w:cs="Calibri"/>
        </w:rPr>
        <w:t>🧪</w:t>
      </w:r>
      <w:r>
        <w:t xml:space="preserve"> Training AI: Using past patient data to improve predictions.</w:t>
      </w:r>
      <w:r>
        <w:br/>
      </w:r>
      <w:r>
        <w:rPr>
          <w:rFonts w:cs="Calibri"/>
        </w:rPr>
        <w:t>📊</w:t>
      </w:r>
      <w:r>
        <w:t xml:space="preserve"> Analyzing Results: Checking if the AI is accurate and safe.</w:t>
      </w:r>
      <w:r>
        <w:br/>
      </w:r>
      <w:r>
        <w:rPr>
          <w:rFonts w:cs="Calibri"/>
        </w:rPr>
        <w:t>🧬</w:t>
      </w:r>
      <w:r>
        <w:t xml:space="preserve"> </w:t>
      </w:r>
      <w:proofErr w:type="gramStart"/>
      <w:r>
        <w:t>Collaborating</w:t>
      </w:r>
      <w:proofErr w:type="gramEnd"/>
      <w:r>
        <w:t xml:space="preserve"> with Doctors: Making sure tools are useful for real patients.</w:t>
      </w:r>
      <w:r>
        <w:br/>
      </w:r>
      <w:r>
        <w:rPr>
          <w:rFonts w:cs="Calibri"/>
        </w:rPr>
        <w:t>🔐</w:t>
      </w:r>
      <w:r>
        <w:t xml:space="preserve"> Ensuring Privacy: Keeping patient data safe and secure.</w:t>
      </w:r>
    </w:p>
    <w:p w:rsidR="00C15B84" w:rsidRDefault="00C15B84" w:rsidP="00C15B84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48: Financial AI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Financial AI Engineer creates AI systems that predict stock trends, detect fraud, or automate finance tasks.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📈</w:t>
      </w:r>
      <w:r>
        <w:t xml:space="preserve"> Creating Prediction Models: Forecasting market movements.</w:t>
      </w:r>
      <w:r>
        <w:br/>
      </w:r>
      <w:r>
        <w:rPr>
          <w:rFonts w:cs="Calibri"/>
        </w:rPr>
        <w:t>🔍</w:t>
      </w:r>
      <w:r>
        <w:t xml:space="preserve"> Detecting Anomalies: Finding suspicious transactions.</w:t>
      </w:r>
      <w:r>
        <w:br/>
      </w:r>
      <w:r>
        <w:rPr>
          <w:rFonts w:cs="Calibri"/>
        </w:rPr>
        <w:t>🤖</w:t>
      </w:r>
      <w:r>
        <w:t xml:space="preserve"> Automating Reports: Making tools to generate finance insights.</w:t>
      </w:r>
      <w:r>
        <w:br/>
      </w:r>
      <w:r>
        <w:rPr>
          <w:rFonts w:cs="Calibri"/>
        </w:rPr>
        <w:t>📊</w:t>
      </w:r>
      <w:r>
        <w:t xml:space="preserve"> Evaluating Accuracy: Testing how good the AI is.</w:t>
      </w:r>
      <w:r>
        <w:br/>
      </w:r>
      <w:r>
        <w:rPr>
          <w:rFonts w:cs="Calibri"/>
        </w:rPr>
        <w:t>🛡️</w:t>
      </w:r>
      <w:r>
        <w:t xml:space="preserve"> </w:t>
      </w:r>
      <w:proofErr w:type="gramStart"/>
      <w:r>
        <w:t>Working</w:t>
      </w:r>
      <w:proofErr w:type="gramEnd"/>
      <w:r>
        <w:t xml:space="preserve"> on Security: Keeping financial data safe.</w:t>
      </w:r>
    </w:p>
    <w:p w:rsidR="00C15B84" w:rsidRDefault="00C15B84" w:rsidP="00C15B84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49: Software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Software Engineer builds software systems, applications, and platforms using programming and design knowledge.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💻</w:t>
      </w:r>
      <w:r>
        <w:t xml:space="preserve"> Writing Code: Building applications or backend systems.</w:t>
      </w:r>
      <w:r>
        <w:br/>
      </w:r>
      <w:r>
        <w:rPr>
          <w:rFonts w:cs="Calibri"/>
        </w:rPr>
        <w:t>🧪</w:t>
      </w:r>
      <w:r>
        <w:t xml:space="preserve"> Testing Programs: Making sure everything runs correctly.</w:t>
      </w:r>
      <w:r>
        <w:br/>
      </w:r>
      <w:r>
        <w:rPr>
          <w:rFonts w:cs="Calibri"/>
        </w:rPr>
        <w:t>🔄</w:t>
      </w:r>
      <w:r>
        <w:t xml:space="preserve"> Updating Software: Fixing bugs or adding features.</w:t>
      </w:r>
      <w:r>
        <w:br/>
      </w:r>
      <w:r>
        <w:rPr>
          <w:rFonts w:cs="Calibri"/>
        </w:rPr>
        <w:t>🤝</w:t>
      </w:r>
      <w:r>
        <w:t xml:space="preserve"> Team Collaboration: Working with designers, testers, or clients.</w:t>
      </w:r>
      <w:r>
        <w:br/>
      </w:r>
      <w:r>
        <w:rPr>
          <w:rFonts w:cs="Calibri"/>
        </w:rPr>
        <w:t>📁</w:t>
      </w:r>
      <w:r>
        <w:t xml:space="preserve"> Managing Codebases: Using tools like </w:t>
      </w:r>
      <w:proofErr w:type="spellStart"/>
      <w:r>
        <w:t>Git</w:t>
      </w:r>
      <w:proofErr w:type="spellEnd"/>
      <w:r>
        <w:t xml:space="preserve"> to manage versions.</w:t>
      </w:r>
    </w:p>
    <w:p w:rsidR="00C15B84" w:rsidRDefault="00C15B84" w:rsidP="00C15B84">
      <w:pPr>
        <w:spacing w:after="0"/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50: Web Developer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Web Developer builds and maintains websites and web applications.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🖥️</w:t>
      </w:r>
      <w:r>
        <w:t xml:space="preserve"> Writing Web Code: Using HTML, CSS, JS for pages.</w:t>
      </w:r>
      <w:r>
        <w:br/>
      </w:r>
      <w:r>
        <w:rPr>
          <w:rFonts w:cs="Calibri"/>
        </w:rPr>
        <w:t>🔌</w:t>
      </w:r>
      <w:r>
        <w:t xml:space="preserve"> Connecting to Databases: To show or update info like profiles.</w:t>
      </w:r>
      <w:r>
        <w:br/>
      </w:r>
      <w:r>
        <w:rPr>
          <w:rFonts w:cs="Calibri"/>
        </w:rPr>
        <w:t>🧪</w:t>
      </w:r>
      <w:r>
        <w:t xml:space="preserve"> Testing Sites: Making sure websites look and work well.</w:t>
      </w:r>
      <w:r>
        <w:br/>
      </w:r>
      <w:r>
        <w:rPr>
          <w:rFonts w:cs="Calibri"/>
        </w:rPr>
        <w:t>🔧</w:t>
      </w:r>
      <w:r>
        <w:t xml:space="preserve"> Fixing Errors: Like broken links or design bugs.</w:t>
      </w:r>
      <w:r>
        <w:br/>
      </w:r>
      <w:r>
        <w:rPr>
          <w:rFonts w:cs="Calibri"/>
        </w:rPr>
        <w:t>🚀</w:t>
      </w:r>
      <w:r>
        <w:t xml:space="preserve"> Launching Sites: Putting projects online for users.</w:t>
      </w:r>
    </w:p>
    <w:p w:rsidR="00C15B84" w:rsidRDefault="00C15B84" w:rsidP="00C15B84">
      <w:pPr>
        <w:pStyle w:val="Heading3"/>
      </w:pPr>
      <w:r>
        <w:t>Career 61: Data Scientist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Data Scientist analyzes large sets of data to uncover trends, patterns, and insights that help organizations make better decisions.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📊</w:t>
      </w:r>
      <w:r>
        <w:t xml:space="preserve"> Collecting Data: Pulling data from various sources like websites, apps, or sensors.</w:t>
      </w:r>
      <w:r>
        <w:br/>
      </w:r>
      <w:r>
        <w:rPr>
          <w:rFonts w:cs="Calibri"/>
        </w:rPr>
        <w:t>🧹</w:t>
      </w:r>
      <w:r>
        <w:t xml:space="preserve"> Cleaning Data: Removing errors or missing values.</w:t>
      </w:r>
      <w:r>
        <w:br/>
      </w:r>
      <w:r>
        <w:rPr>
          <w:rFonts w:cs="Calibri"/>
        </w:rPr>
        <w:t>📈</w:t>
      </w:r>
      <w:r>
        <w:t xml:space="preserve"> Analyzing Trends: Using statistics or machine learning to find patterns.</w:t>
      </w:r>
      <w:r>
        <w:br/>
      </w:r>
      <w:r>
        <w:rPr>
          <w:rFonts w:cs="Calibri"/>
        </w:rPr>
        <w:t>📉</w:t>
      </w:r>
      <w:r>
        <w:t xml:space="preserve"> Visualizing Data: Making graphs and dashboards.</w:t>
      </w:r>
      <w:r>
        <w:br/>
      </w:r>
      <w:r>
        <w:rPr>
          <w:rFonts w:cs="Calibri"/>
        </w:rPr>
        <w:t>🧠</w:t>
      </w:r>
      <w:r>
        <w:t xml:space="preserve"> Making Predictions: Using models to forecast future trends.</w:t>
      </w:r>
    </w:p>
    <w:p w:rsidR="00C15B84" w:rsidRDefault="00C15B84" w:rsidP="00C15B84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62: Mobile App Developer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 xml:space="preserve">A Mobile App Developer builds apps that run on smartphones and tablets, either for </w:t>
      </w:r>
      <w:proofErr w:type="spellStart"/>
      <w:r>
        <w:t>iOS</w:t>
      </w:r>
      <w:proofErr w:type="spellEnd"/>
      <w:r>
        <w:t>, Android, or both.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📱</w:t>
      </w:r>
      <w:r>
        <w:t xml:space="preserve"> Writing App Code: Using Swift (</w:t>
      </w:r>
      <w:proofErr w:type="spellStart"/>
      <w:r>
        <w:t>iOS</w:t>
      </w:r>
      <w:proofErr w:type="spellEnd"/>
      <w:r>
        <w:t xml:space="preserve">) or </w:t>
      </w:r>
      <w:proofErr w:type="spellStart"/>
      <w:r>
        <w:t>Kotlin</w:t>
      </w:r>
      <w:proofErr w:type="spellEnd"/>
      <w:r>
        <w:t>/Java (Android).</w:t>
      </w:r>
      <w:r>
        <w:br/>
      </w:r>
      <w:r>
        <w:rPr>
          <w:rFonts w:cs="Calibri"/>
        </w:rPr>
        <w:t>🧪</w:t>
      </w:r>
      <w:r>
        <w:t xml:space="preserve"> Testing Apps: Ensuring smooth use on various devices.</w:t>
      </w:r>
      <w:r>
        <w:br/>
      </w:r>
      <w:r>
        <w:rPr>
          <w:rFonts w:cs="Calibri"/>
        </w:rPr>
        <w:t>🔌</w:t>
      </w:r>
      <w:r>
        <w:t xml:space="preserve"> </w:t>
      </w:r>
      <w:proofErr w:type="gramStart"/>
      <w:r>
        <w:t>Connecting</w:t>
      </w:r>
      <w:proofErr w:type="gramEnd"/>
      <w:r>
        <w:t xml:space="preserve"> to </w:t>
      </w:r>
      <w:proofErr w:type="spellStart"/>
      <w:r>
        <w:t>Backends</w:t>
      </w:r>
      <w:proofErr w:type="spellEnd"/>
      <w:r>
        <w:t>: Making apps talk to servers.</w:t>
      </w:r>
      <w:r>
        <w:br/>
      </w:r>
      <w:r>
        <w:rPr>
          <w:rFonts w:cs="Calibri"/>
        </w:rPr>
        <w:t>🎨</w:t>
      </w:r>
      <w:r>
        <w:t xml:space="preserve"> </w:t>
      </w:r>
      <w:proofErr w:type="gramStart"/>
      <w:r>
        <w:t>Adding</w:t>
      </w:r>
      <w:proofErr w:type="gramEnd"/>
      <w:r>
        <w:t xml:space="preserve"> UI Elements: Like buttons, images, and animations.</w:t>
      </w:r>
      <w:r>
        <w:br/>
      </w:r>
      <w:r>
        <w:rPr>
          <w:rFonts w:cs="Calibri"/>
        </w:rPr>
        <w:t>🚀</w:t>
      </w:r>
      <w:r>
        <w:t xml:space="preserve"> Publishing Apps: Uploading to Play Store or App Store.</w:t>
      </w:r>
    </w:p>
    <w:p w:rsidR="00C15B84" w:rsidRDefault="00C15B84" w:rsidP="00C15B84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lastRenderedPageBreak/>
        <w:t>Career 63: Product Designer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Product Designer focuses on how a digital product looks, feels, and works. They balance design, user experience, and business goals.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🎨</w:t>
      </w:r>
      <w:r>
        <w:t xml:space="preserve"> Designing Interfaces: Creating app or website screens.</w:t>
      </w:r>
      <w:r>
        <w:br/>
      </w:r>
      <w:r>
        <w:rPr>
          <w:rFonts w:cs="Calibri"/>
        </w:rPr>
        <w:t>👩</w:t>
      </w:r>
      <w:r>
        <w:t>‍</w:t>
      </w:r>
      <w:r>
        <w:rPr>
          <w:rFonts w:cs="Calibri"/>
        </w:rPr>
        <w:t>🔬</w:t>
      </w:r>
      <w:r>
        <w:t xml:space="preserve"> Conducting User Research: Asking users what they like or dislike.</w:t>
      </w:r>
      <w:r>
        <w:br/>
      </w:r>
      <w:r>
        <w:rPr>
          <w:rFonts w:cs="Calibri"/>
        </w:rPr>
        <w:t>🧪</w:t>
      </w:r>
      <w:r>
        <w:t xml:space="preserve"> Testing Prototypes: Checking how real users interact with early versions.</w:t>
      </w:r>
      <w:r>
        <w:br/>
      </w:r>
      <w:r>
        <w:rPr>
          <w:rFonts w:cs="Calibri"/>
        </w:rPr>
        <w:t>🧠</w:t>
      </w:r>
      <w:r>
        <w:t xml:space="preserve"> Solving UX Problems: Making products easier and smoother to use.</w:t>
      </w:r>
      <w:r>
        <w:br/>
      </w:r>
      <w:r>
        <w:rPr>
          <w:rFonts w:cs="Calibri"/>
        </w:rPr>
        <w:t>🤝</w:t>
      </w:r>
      <w:r>
        <w:t xml:space="preserve"> </w:t>
      </w:r>
      <w:proofErr w:type="gramStart"/>
      <w:r>
        <w:t>Working</w:t>
      </w:r>
      <w:proofErr w:type="gramEnd"/>
      <w:r>
        <w:t xml:space="preserve"> with Developers: Turning designs into real products.</w:t>
      </w:r>
    </w:p>
    <w:p w:rsidR="00C15B84" w:rsidRDefault="00C15B84" w:rsidP="00C15B84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64: Digital Marketer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Digital Marketer promotes products, services, or brands using online tools and platforms.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📱</w:t>
      </w:r>
      <w:r>
        <w:t xml:space="preserve"> Running Ads: On Google, </w:t>
      </w:r>
      <w:proofErr w:type="spellStart"/>
      <w:r>
        <w:t>Instagram</w:t>
      </w:r>
      <w:proofErr w:type="spellEnd"/>
      <w:r>
        <w:t>, YouTube, etc</w:t>
      </w:r>
      <w:proofErr w:type="gramStart"/>
      <w:r>
        <w:t>.</w:t>
      </w:r>
      <w:proofErr w:type="gramEnd"/>
      <w:r>
        <w:br/>
      </w:r>
      <w:r>
        <w:rPr>
          <w:rFonts w:cs="Calibri"/>
        </w:rPr>
        <w:t>📝</w:t>
      </w:r>
      <w:r>
        <w:t xml:space="preserve"> Writing Content: Blogs, emails, or social media posts.</w:t>
      </w:r>
      <w:r>
        <w:br/>
      </w:r>
      <w:r>
        <w:rPr>
          <w:rFonts w:cs="Calibri"/>
        </w:rPr>
        <w:t>📊</w:t>
      </w:r>
      <w:r>
        <w:t xml:space="preserve"> Tracking Metrics: Like views, clicks, or purchases.</w:t>
      </w:r>
      <w:r>
        <w:br/>
      </w:r>
      <w:r>
        <w:rPr>
          <w:rFonts w:cs="Calibri"/>
        </w:rPr>
        <w:t>📈</w:t>
      </w:r>
      <w:r>
        <w:t xml:space="preserve"> SEO Work: Making websites show up higher in search engines.</w:t>
      </w:r>
      <w:r>
        <w:br/>
      </w:r>
      <w:r>
        <w:rPr>
          <w:rFonts w:cs="Calibri"/>
        </w:rPr>
        <w:t>📣</w:t>
      </w:r>
      <w:r>
        <w:t xml:space="preserve"> Collaborating with Designers: To create visuals for campaigns.</w:t>
      </w:r>
    </w:p>
    <w:p w:rsidR="00C15B84" w:rsidRDefault="00C15B84" w:rsidP="00C15B84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65: Video Producer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Video Producer plans, shoots, and edits videos for YouTube, social media, ads, and more.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🎥</w:t>
      </w:r>
      <w:r>
        <w:t xml:space="preserve"> Planning Shoots: Writing scripts and storyboards.</w:t>
      </w:r>
      <w:r>
        <w:br/>
      </w:r>
      <w:r>
        <w:rPr>
          <w:rFonts w:cs="Calibri"/>
        </w:rPr>
        <w:t>📸</w:t>
      </w:r>
      <w:r>
        <w:t xml:space="preserve"> Filming Content: Using cameras or phones to record.</w:t>
      </w:r>
      <w:r>
        <w:br/>
      </w:r>
      <w:r>
        <w:rPr>
          <w:rFonts w:cs="Calibri"/>
        </w:rPr>
        <w:t>🎞️</w:t>
      </w:r>
      <w:r>
        <w:t xml:space="preserve"> Editing Footage: Cutting, trimming, adding music or effects.</w:t>
      </w:r>
      <w:r>
        <w:br/>
      </w:r>
      <w:r>
        <w:rPr>
          <w:rFonts w:cs="Calibri"/>
        </w:rPr>
        <w:t>🧠</w:t>
      </w:r>
      <w:r>
        <w:t xml:space="preserve"> Directing Talent: Helping people feel comfortable on camera.</w:t>
      </w:r>
      <w:r>
        <w:br/>
      </w:r>
      <w:r>
        <w:rPr>
          <w:rFonts w:cs="Calibri"/>
        </w:rPr>
        <w:t>🚀</w:t>
      </w:r>
      <w:r>
        <w:t xml:space="preserve"> Publishing Videos: Uploading and optimizing them online.</w:t>
      </w:r>
    </w:p>
    <w:p w:rsidR="00C15B84" w:rsidRDefault="00C15B84" w:rsidP="00C15B84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lastRenderedPageBreak/>
        <w:t>Career 66: Security Analyst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 xml:space="preserve">A Security Analyst protects computer systems and networks from </w:t>
      </w:r>
      <w:proofErr w:type="spellStart"/>
      <w:r>
        <w:t>cyberattacks</w:t>
      </w:r>
      <w:proofErr w:type="spellEnd"/>
      <w:r>
        <w:t xml:space="preserve"> and data breaches.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🛡️</w:t>
      </w:r>
      <w:r>
        <w:t xml:space="preserve"> Monitoring Networks: Watching for suspicious activity.</w:t>
      </w:r>
      <w:r>
        <w:br/>
      </w:r>
      <w:r>
        <w:rPr>
          <w:rFonts w:cs="Calibri"/>
        </w:rPr>
        <w:t>🔐</w:t>
      </w:r>
      <w:r>
        <w:t xml:space="preserve"> Running Scans: Checking systems for vulnerabilities.</w:t>
      </w:r>
      <w:r>
        <w:br/>
      </w:r>
      <w:r>
        <w:rPr>
          <w:rFonts w:cs="Calibri"/>
        </w:rPr>
        <w:t>📊</w:t>
      </w:r>
      <w:r>
        <w:t xml:space="preserve"> Investigating Alerts: Looking into any unusual activity.</w:t>
      </w:r>
      <w:r>
        <w:br/>
      </w:r>
      <w:r>
        <w:rPr>
          <w:rFonts w:cs="Calibri"/>
        </w:rPr>
        <w:t>📁</w:t>
      </w:r>
      <w:r>
        <w:t xml:space="preserve"> Creating Reports: Documenting incidents or threats.</w:t>
      </w:r>
      <w:r>
        <w:br/>
      </w:r>
      <w:r>
        <w:rPr>
          <w:rFonts w:cs="Calibri"/>
        </w:rPr>
        <w:t>🧠</w:t>
      </w:r>
      <w:r>
        <w:t xml:space="preserve"> Training Employees: Teaching people how to stay safe online.</w:t>
      </w:r>
    </w:p>
    <w:p w:rsidR="00C15B84" w:rsidRDefault="00C15B84" w:rsidP="00C15B84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67: 3D Artist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3D Artist creates three-dimensional visuals for games, movies, advertising, and more.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🖌️</w:t>
      </w:r>
      <w:r>
        <w:t xml:space="preserve"> Modeling Objects: Using tools like Blender or Maya.</w:t>
      </w:r>
      <w:r>
        <w:br/>
      </w:r>
      <w:r>
        <w:rPr>
          <w:rFonts w:cs="Calibri"/>
        </w:rPr>
        <w:t>🎨</w:t>
      </w:r>
      <w:r>
        <w:t xml:space="preserve"> Texturing: Adding color, patterns, or materials.</w:t>
      </w:r>
      <w:r>
        <w:br/>
      </w:r>
      <w:r>
        <w:rPr>
          <w:rFonts w:cs="Calibri"/>
        </w:rPr>
        <w:t>💡</w:t>
      </w:r>
      <w:r>
        <w:t xml:space="preserve"> Lighting Scenes: Making objects look real or stylized.</w:t>
      </w:r>
      <w:r>
        <w:br/>
      </w:r>
      <w:r>
        <w:rPr>
          <w:rFonts w:cs="Calibri"/>
        </w:rPr>
        <w:t>🎬</w:t>
      </w:r>
      <w:r>
        <w:t xml:space="preserve"> Animating: Making objects or characters move.</w:t>
      </w:r>
      <w:r>
        <w:br/>
      </w:r>
      <w:r>
        <w:rPr>
          <w:rFonts w:cs="Calibri"/>
        </w:rPr>
        <w:t>📦</w:t>
      </w:r>
      <w:r>
        <w:t xml:space="preserve"> Exporting Assets: Sending files to game engines or studios.</w:t>
      </w:r>
    </w:p>
    <w:p w:rsidR="00C15B84" w:rsidRDefault="00C15B84" w:rsidP="00C15B84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68: Project Manager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Project Manager organizes and leads teams to complete goals on time and within budget.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🗓️</w:t>
      </w:r>
      <w:r>
        <w:t xml:space="preserve"> Planning Projects: Setting timelines and assigning tasks.</w:t>
      </w:r>
      <w:r>
        <w:br/>
      </w:r>
      <w:r>
        <w:rPr>
          <w:rFonts w:cs="Calibri"/>
        </w:rPr>
        <w:t>🧍</w:t>
      </w:r>
      <w:r>
        <w:t>‍</w:t>
      </w:r>
      <w:r>
        <w:rPr>
          <w:rFonts w:ascii="Arial" w:hAnsi="Arial" w:cs="Arial"/>
        </w:rPr>
        <w:t>♂</w:t>
      </w:r>
      <w:r>
        <w:rPr>
          <w:rFonts w:cs="Calibri"/>
        </w:rPr>
        <w:t>️</w:t>
      </w:r>
      <w:r>
        <w:t xml:space="preserve"> Coordinating Teams: Making sure everyone knows what to do.</w:t>
      </w:r>
      <w:r>
        <w:br/>
      </w:r>
      <w:r>
        <w:rPr>
          <w:rFonts w:cs="Calibri"/>
        </w:rPr>
        <w:t>📊</w:t>
      </w:r>
      <w:r>
        <w:t xml:space="preserve"> Tracking Progress: Using tools like </w:t>
      </w:r>
      <w:proofErr w:type="spellStart"/>
      <w:r>
        <w:t>Trello</w:t>
      </w:r>
      <w:proofErr w:type="spellEnd"/>
      <w:r>
        <w:t xml:space="preserve"> or </w:t>
      </w:r>
      <w:proofErr w:type="spellStart"/>
      <w:r>
        <w:t>Jira</w:t>
      </w:r>
      <w:proofErr w:type="spellEnd"/>
      <w:r>
        <w:t>.</w:t>
      </w:r>
      <w:r>
        <w:br/>
      </w:r>
      <w:r>
        <w:rPr>
          <w:rFonts w:cs="Calibri"/>
        </w:rPr>
        <w:t>💬</w:t>
      </w:r>
      <w:r>
        <w:t xml:space="preserve"> </w:t>
      </w:r>
      <w:proofErr w:type="gramStart"/>
      <w:r>
        <w:t>Communicating</w:t>
      </w:r>
      <w:proofErr w:type="gramEnd"/>
      <w:r>
        <w:t xml:space="preserve"> Updates: Reporting to clients or stakeholders.</w:t>
      </w:r>
      <w:r>
        <w:br/>
      </w:r>
      <w:r>
        <w:rPr>
          <w:rFonts w:cs="Calibri"/>
        </w:rPr>
        <w:t>🧪</w:t>
      </w:r>
      <w:r>
        <w:t xml:space="preserve"> Solving Issues: Managing risks or delays.</w:t>
      </w:r>
    </w:p>
    <w:p w:rsidR="00C15B84" w:rsidRDefault="00C15B84" w:rsidP="00C15B84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lastRenderedPageBreak/>
        <w:t>Career 69: Content Strategist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Content Strategist plans what content a brand should create and how to present it across platforms.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🧠</w:t>
      </w:r>
      <w:r>
        <w:t xml:space="preserve"> Planning Campaigns: Deciding what stories to tell and where.</w:t>
      </w:r>
      <w:r>
        <w:br/>
      </w:r>
      <w:r>
        <w:rPr>
          <w:rFonts w:cs="Calibri"/>
        </w:rPr>
        <w:t>📚</w:t>
      </w:r>
      <w:r>
        <w:t xml:space="preserve"> Researching Audiences: Learning what content people like.</w:t>
      </w:r>
      <w:r>
        <w:br/>
      </w:r>
      <w:r>
        <w:rPr>
          <w:rFonts w:cs="Calibri"/>
        </w:rPr>
        <w:t>📝</w:t>
      </w:r>
      <w:r>
        <w:t xml:space="preserve"> Creating Guidelines: Setting tone, style, and voice.</w:t>
      </w:r>
      <w:r>
        <w:br/>
      </w:r>
      <w:r>
        <w:rPr>
          <w:rFonts w:cs="Calibri"/>
        </w:rPr>
        <w:t>📊</w:t>
      </w:r>
      <w:r>
        <w:t xml:space="preserve"> Analyzing Metrics: Tracking what content performs well.</w:t>
      </w:r>
      <w:r>
        <w:br/>
      </w:r>
      <w:r>
        <w:rPr>
          <w:rFonts w:cs="Calibri"/>
        </w:rPr>
        <w:t>🤝</w:t>
      </w:r>
      <w:r>
        <w:t xml:space="preserve"> </w:t>
      </w:r>
      <w:proofErr w:type="gramStart"/>
      <w:r>
        <w:t>Working</w:t>
      </w:r>
      <w:proofErr w:type="gramEnd"/>
      <w:r>
        <w:t xml:space="preserve"> with Creators: Coordinating writers, designers, and marketers.</w:t>
      </w:r>
    </w:p>
    <w:p w:rsidR="00C15B84" w:rsidRDefault="00C15B84" w:rsidP="00C15B84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70: Machine Learning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Machine Learning Engineer builds systems that can learn from data and make decisions without being explicitly programmed.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🧠</w:t>
      </w:r>
      <w:r>
        <w:t xml:space="preserve"> Creating Models: Designing systems that learn from data.</w:t>
      </w:r>
      <w:r>
        <w:br/>
      </w:r>
      <w:r>
        <w:rPr>
          <w:rFonts w:cs="Calibri"/>
        </w:rPr>
        <w:t>🧪</w:t>
      </w:r>
      <w:r>
        <w:t xml:space="preserve"> Training &amp; Testing: Feeding data and checking accuracy.</w:t>
      </w:r>
      <w:r>
        <w:br/>
      </w:r>
      <w:r>
        <w:rPr>
          <w:rFonts w:cs="Calibri"/>
        </w:rPr>
        <w:t>📊</w:t>
      </w:r>
      <w:r>
        <w:t xml:space="preserve"> Tuning Parameters: Adjusting settings to improve performance.</w:t>
      </w:r>
      <w:r>
        <w:br/>
      </w:r>
      <w:r>
        <w:rPr>
          <w:rFonts w:cs="Calibri"/>
        </w:rPr>
        <w:t>💻</w:t>
      </w:r>
      <w:r>
        <w:t xml:space="preserve"> Writing Code: Usually in Python using libraries like </w:t>
      </w:r>
      <w:proofErr w:type="spellStart"/>
      <w:r>
        <w:t>TensorFlow</w:t>
      </w:r>
      <w:proofErr w:type="spellEnd"/>
      <w:r>
        <w:t>.</w:t>
      </w:r>
      <w:r>
        <w:br/>
      </w:r>
      <w:r>
        <w:rPr>
          <w:rFonts w:cs="Calibri"/>
        </w:rPr>
        <w:t>🚀</w:t>
      </w:r>
      <w:r>
        <w:t xml:space="preserve"> Deploying Models: Putting them into real apps or products.</w:t>
      </w:r>
    </w:p>
    <w:p w:rsidR="00C15B84" w:rsidRDefault="00C15B84" w:rsidP="00C15B84">
      <w:pPr>
        <w:pStyle w:val="Heading3"/>
      </w:pPr>
      <w:r>
        <w:t xml:space="preserve">Career 71: </w:t>
      </w:r>
      <w:proofErr w:type="spellStart"/>
      <w:r>
        <w:t>DevOps</w:t>
      </w:r>
      <w:proofErr w:type="spellEnd"/>
      <w:r>
        <w:t xml:space="preserve">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proofErr w:type="spellStart"/>
      <w:r>
        <w:t>DevOps</w:t>
      </w:r>
      <w:proofErr w:type="spellEnd"/>
      <w:r>
        <w:t xml:space="preserve"> Engineer bridges the gap between software development and operations, ensuring that code runs smoothly on all systems.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⚙️</w:t>
      </w:r>
      <w:r>
        <w:t xml:space="preserve"> Automating Deployments: Making the process of putting new code live fast and error-free.</w:t>
      </w:r>
      <w:r>
        <w:br/>
      </w:r>
      <w:r>
        <w:rPr>
          <w:rFonts w:cs="Calibri"/>
        </w:rPr>
        <w:t>🧪</w:t>
      </w:r>
      <w:r>
        <w:t xml:space="preserve"> Monitoring Systems: Keeping an eye on server performance and bugs.</w:t>
      </w:r>
      <w:r>
        <w:br/>
      </w:r>
      <w:r>
        <w:rPr>
          <w:rFonts w:cs="Calibri"/>
        </w:rPr>
        <w:t>💾</w:t>
      </w:r>
      <w:r>
        <w:t xml:space="preserve"> Managing Infrastructure: Handling servers, storage, and cloud platforms.</w:t>
      </w:r>
      <w:r>
        <w:br/>
      </w:r>
      <w:r>
        <w:rPr>
          <w:rFonts w:cs="Calibri"/>
        </w:rPr>
        <w:t>🔄</w:t>
      </w:r>
      <w:r>
        <w:t xml:space="preserve"> Improving CI/CD Pipelines: Ensuring smooth testing and integration.</w:t>
      </w:r>
      <w:r>
        <w:br/>
      </w:r>
      <w:r>
        <w:rPr>
          <w:rFonts w:cs="Calibri"/>
        </w:rPr>
        <w:t>🧠</w:t>
      </w:r>
      <w:r>
        <w:t xml:space="preserve"> Troubleshooting Issues: Solving bugs that appear after deployment.</w:t>
      </w:r>
    </w:p>
    <w:p w:rsidR="00C15B84" w:rsidRDefault="00C15B84" w:rsidP="00C15B84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lastRenderedPageBreak/>
        <w:t>Career 72: QA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QA (Quality Assurance) Engineer tests software to find bugs before users do.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🧪</w:t>
      </w:r>
      <w:r>
        <w:t xml:space="preserve"> Writing Test Cases: Creating instructions for checking features.</w:t>
      </w:r>
      <w:r>
        <w:br/>
      </w:r>
      <w:r>
        <w:rPr>
          <w:rFonts w:cs="Calibri"/>
        </w:rPr>
        <w:t>🔍</w:t>
      </w:r>
      <w:r>
        <w:t xml:space="preserve"> Manual Testing: Clicking through apps and websites to spot issues.</w:t>
      </w:r>
      <w:r>
        <w:br/>
      </w:r>
      <w:r>
        <w:rPr>
          <w:rFonts w:cs="Calibri"/>
        </w:rPr>
        <w:t>🤖</w:t>
      </w:r>
      <w:r>
        <w:t xml:space="preserve"> Automated Testing: Writing scripts to test features quickly.</w:t>
      </w:r>
      <w:r>
        <w:br/>
      </w:r>
      <w:r>
        <w:rPr>
          <w:rFonts w:cs="Calibri"/>
        </w:rPr>
        <w:t>📊</w:t>
      </w:r>
      <w:r>
        <w:t xml:space="preserve"> </w:t>
      </w:r>
      <w:proofErr w:type="gramStart"/>
      <w:r>
        <w:t>Reporting</w:t>
      </w:r>
      <w:proofErr w:type="gramEnd"/>
      <w:r>
        <w:t xml:space="preserve"> Bugs: Describing what went wrong and how to fix it.</w:t>
      </w:r>
      <w:r>
        <w:br/>
      </w:r>
      <w:r>
        <w:rPr>
          <w:rFonts w:cs="Calibri"/>
        </w:rPr>
        <w:t>🔄</w:t>
      </w:r>
      <w:r>
        <w:t xml:space="preserve"> </w:t>
      </w:r>
      <w:proofErr w:type="gramStart"/>
      <w:r>
        <w:t>Working</w:t>
      </w:r>
      <w:proofErr w:type="gramEnd"/>
      <w:r>
        <w:t xml:space="preserve"> with Developers: Helping them solve problems early.</w:t>
      </w:r>
    </w:p>
    <w:p w:rsidR="00C15B84" w:rsidRDefault="00C15B84" w:rsidP="00C15B84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73: Data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Data Engineer builds and maintains the systems that collect and organize data for analysis.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🛠️</w:t>
      </w:r>
      <w:r>
        <w:t xml:space="preserve"> Building Pipelines: Automating how data moves between systems.</w:t>
      </w:r>
      <w:r>
        <w:br/>
      </w:r>
      <w:r>
        <w:rPr>
          <w:rFonts w:cs="Calibri"/>
        </w:rPr>
        <w:t>💾</w:t>
      </w:r>
      <w:r>
        <w:t xml:space="preserve"> Managing Databases: Storing large amounts of organized data.</w:t>
      </w:r>
      <w:r>
        <w:br/>
      </w:r>
      <w:r>
        <w:rPr>
          <w:rFonts w:cs="Calibri"/>
        </w:rPr>
        <w:t>📊</w:t>
      </w:r>
      <w:r>
        <w:t xml:space="preserve"> Structuring Data: Cleaning and formatting raw data.</w:t>
      </w:r>
      <w:r>
        <w:br/>
      </w:r>
      <w:r>
        <w:rPr>
          <w:rFonts w:cs="Calibri"/>
        </w:rPr>
        <w:t>🚀</w:t>
      </w:r>
      <w:r>
        <w:t xml:space="preserve"> Optimizing Speed: Ensuring data loads quickly for analysis.</w:t>
      </w:r>
      <w:r>
        <w:br/>
      </w:r>
      <w:r>
        <w:rPr>
          <w:rFonts w:cs="Calibri"/>
        </w:rPr>
        <w:t>🤝</w:t>
      </w:r>
      <w:r>
        <w:t xml:space="preserve"> </w:t>
      </w:r>
      <w:proofErr w:type="gramStart"/>
      <w:r>
        <w:t>Collaborating</w:t>
      </w:r>
      <w:proofErr w:type="gramEnd"/>
      <w:r>
        <w:t xml:space="preserve"> with Data Scientists: Making sure they get the right data.</w:t>
      </w:r>
    </w:p>
    <w:p w:rsidR="00C15B84" w:rsidRDefault="00C15B84" w:rsidP="00C15B84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74: Cloud Architect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Cloud Architect designs and manages cloud computing systems for companies, using platforms like AWS, Azure, or Google Cloud.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ascii="MS Gothic" w:eastAsia="MS Gothic" w:hAnsi="MS Gothic" w:cs="MS Gothic" w:hint="eastAsia"/>
        </w:rPr>
        <w:t>☁</w:t>
      </w:r>
      <w:r>
        <w:rPr>
          <w:rFonts w:cs="Calibri"/>
        </w:rPr>
        <w:t>️</w:t>
      </w:r>
      <w:r>
        <w:t xml:space="preserve"> Designing Cloud Solutions: Planning where apps and data live online.</w:t>
      </w:r>
      <w:r>
        <w:br/>
      </w:r>
      <w:r>
        <w:rPr>
          <w:rFonts w:cs="Calibri"/>
        </w:rPr>
        <w:t>🔐</w:t>
      </w:r>
      <w:r>
        <w:t xml:space="preserve"> Ensuring Security: Setting up safe cloud environments.</w:t>
      </w:r>
      <w:r>
        <w:br/>
      </w:r>
      <w:r>
        <w:rPr>
          <w:rFonts w:cs="Calibri"/>
        </w:rPr>
        <w:t>📈</w:t>
      </w:r>
      <w:r>
        <w:t xml:space="preserve"> Scaling Systems: Making sure they work for 10 or 10 million users.</w:t>
      </w:r>
      <w:r>
        <w:br/>
      </w:r>
      <w:r>
        <w:rPr>
          <w:rFonts w:cs="Calibri"/>
        </w:rPr>
        <w:t>💬</w:t>
      </w:r>
      <w:r>
        <w:t xml:space="preserve"> Consulting Teams: Helping others move to the cloud.</w:t>
      </w:r>
      <w:r>
        <w:br/>
      </w:r>
      <w:r>
        <w:rPr>
          <w:rFonts w:cs="Calibri"/>
        </w:rPr>
        <w:t>🧪</w:t>
      </w:r>
      <w:r>
        <w:t xml:space="preserve"> Testing Reliability: Ensuring apps don’t crash under load.</w:t>
      </w:r>
    </w:p>
    <w:p w:rsidR="00C15B84" w:rsidRDefault="00C15B84" w:rsidP="00C15B84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lastRenderedPageBreak/>
        <w:t>Career 75: AI Research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An AI Research Engineer explores new ways to build smart systems that can understand, learn, and reason like humans.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🧠</w:t>
      </w:r>
      <w:r>
        <w:t xml:space="preserve"> Designing Algorithms: Creating new ways for machines to think.</w:t>
      </w:r>
      <w:r>
        <w:br/>
      </w:r>
      <w:r>
        <w:rPr>
          <w:rFonts w:cs="Calibri"/>
        </w:rPr>
        <w:t>📊</w:t>
      </w:r>
      <w:r>
        <w:t xml:space="preserve"> Training Models: Using massive data sets to teach systems.</w:t>
      </w:r>
      <w:r>
        <w:br/>
      </w:r>
      <w:r>
        <w:rPr>
          <w:rFonts w:cs="Calibri"/>
        </w:rPr>
        <w:t>🔬</w:t>
      </w:r>
      <w:r>
        <w:t xml:space="preserve"> Running Experiments: Testing how models perform on various tasks.</w:t>
      </w:r>
      <w:r>
        <w:br/>
      </w:r>
      <w:r>
        <w:rPr>
          <w:rFonts w:cs="Calibri"/>
        </w:rPr>
        <w:t>📚</w:t>
      </w:r>
      <w:r>
        <w:t xml:space="preserve"> Publishing Research: Sharing findings in papers and conferences.</w:t>
      </w:r>
      <w:r>
        <w:br/>
      </w:r>
      <w:r>
        <w:rPr>
          <w:rFonts w:cs="Calibri"/>
        </w:rPr>
        <w:t>🤖</w:t>
      </w:r>
      <w:r>
        <w:t xml:space="preserve"> Prototyping Tools: Building early versions of smart apps.</w:t>
      </w:r>
    </w:p>
    <w:p w:rsidR="00C15B84" w:rsidRDefault="00C15B84" w:rsidP="00C15B84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76: Game AI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Game AI Engineer builds intelligent behaviors for game characters and systems.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🧠</w:t>
      </w:r>
      <w:r>
        <w:t xml:space="preserve"> Programming NPC Behavior: Making characters act smart and lifelike.</w:t>
      </w:r>
      <w:r>
        <w:br/>
      </w:r>
      <w:r>
        <w:rPr>
          <w:rFonts w:cs="Calibri"/>
        </w:rPr>
        <w:t>📊</w:t>
      </w:r>
      <w:r>
        <w:t xml:space="preserve"> Tuning Difficulty: Making games challenging but fair.</w:t>
      </w:r>
      <w:r>
        <w:br/>
      </w:r>
      <w:r>
        <w:rPr>
          <w:rFonts w:cs="Calibri"/>
        </w:rPr>
        <w:t>🎮</w:t>
      </w:r>
      <w:r>
        <w:t xml:space="preserve"> Simulating Environments: Helping bots interact with game worlds.</w:t>
      </w:r>
      <w:r>
        <w:br/>
      </w:r>
      <w:r>
        <w:rPr>
          <w:rFonts w:cs="Calibri"/>
        </w:rPr>
        <w:t>🧪</w:t>
      </w:r>
      <w:r>
        <w:t xml:space="preserve"> Testing AI: Watching how characters behave and improving them.</w:t>
      </w:r>
      <w:r>
        <w:br/>
      </w:r>
      <w:r>
        <w:rPr>
          <w:rFonts w:cs="Calibri"/>
        </w:rPr>
        <w:t>🕹️</w:t>
      </w:r>
      <w:r>
        <w:t xml:space="preserve"> Creating Dynamic Responses: Making games feel responsive and reactive.</w:t>
      </w:r>
    </w:p>
    <w:p w:rsidR="00C15B84" w:rsidRDefault="00C15B84" w:rsidP="00C15B84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77: Medical AI Specialist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Medical AI Specialist applies artificial intelligence to healthcare problems like diagnosis, treatment planning, and patient monitoring.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🧠</w:t>
      </w:r>
      <w:r>
        <w:t xml:space="preserve"> Training Models: Teaching systems to spot diseases from images or data.</w:t>
      </w:r>
      <w:r>
        <w:br/>
      </w:r>
      <w:r>
        <w:rPr>
          <w:rFonts w:cs="Calibri"/>
        </w:rPr>
        <w:t>📊</w:t>
      </w:r>
      <w:r>
        <w:t xml:space="preserve"> Analyzing Health Data: Using patient records to find patterns.</w:t>
      </w:r>
      <w:r>
        <w:br/>
      </w:r>
      <w:r>
        <w:rPr>
          <w:rFonts w:cs="Calibri"/>
        </w:rPr>
        <w:t>🔬</w:t>
      </w:r>
      <w:r>
        <w:t xml:space="preserve"> </w:t>
      </w:r>
      <w:proofErr w:type="gramStart"/>
      <w:r>
        <w:t>Collaborating</w:t>
      </w:r>
      <w:proofErr w:type="gramEnd"/>
      <w:r>
        <w:t xml:space="preserve"> with Doctors: Making tools useful in real hospitals.</w:t>
      </w:r>
      <w:r>
        <w:br/>
      </w:r>
      <w:r>
        <w:rPr>
          <w:rFonts w:cs="Calibri"/>
        </w:rPr>
        <w:t>🔐</w:t>
      </w:r>
      <w:r>
        <w:t xml:space="preserve"> Ensuring Privacy: Following rules to protect patient info.</w:t>
      </w:r>
      <w:r>
        <w:br/>
      </w:r>
      <w:r>
        <w:rPr>
          <w:rFonts w:cs="Calibri"/>
        </w:rPr>
        <w:t>📈</w:t>
      </w:r>
      <w:r>
        <w:t xml:space="preserve"> Improving Accuracy: Making AI as safe and smart as possible.</w:t>
      </w:r>
    </w:p>
    <w:p w:rsidR="00C15B84" w:rsidRDefault="00C15B84" w:rsidP="00C15B84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lastRenderedPageBreak/>
        <w:t>Career 78: Financial AI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Financial AI Engineer builds smart systems for fraud detection, stock prediction, or risk analysis in finance.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📈</w:t>
      </w:r>
      <w:r>
        <w:t xml:space="preserve"> Creating Predictive Models: Forecasting market behavior.</w:t>
      </w:r>
      <w:r>
        <w:br/>
      </w:r>
      <w:r>
        <w:rPr>
          <w:rFonts w:cs="Calibri"/>
        </w:rPr>
        <w:t>🧠</w:t>
      </w:r>
      <w:r>
        <w:t xml:space="preserve"> Training Algorithms: Using past data to teach models.</w:t>
      </w:r>
      <w:r>
        <w:br/>
      </w:r>
      <w:r>
        <w:rPr>
          <w:rFonts w:cs="Calibri"/>
        </w:rPr>
        <w:t>🛡️</w:t>
      </w:r>
      <w:r>
        <w:t xml:space="preserve"> Detecting Fraud: Spotting suspicious transactions.</w:t>
      </w:r>
      <w:r>
        <w:br/>
      </w:r>
      <w:r>
        <w:rPr>
          <w:rFonts w:cs="Calibri"/>
        </w:rPr>
        <w:t>📊</w:t>
      </w:r>
      <w:r>
        <w:t xml:space="preserve"> Analyzing Financial Data: Looking for insights in spreadsheets and APIs.</w:t>
      </w:r>
      <w:r>
        <w:br/>
      </w:r>
      <w:r>
        <w:rPr>
          <w:rFonts w:cs="Calibri"/>
        </w:rPr>
        <w:t>💼</w:t>
      </w:r>
      <w:r>
        <w:t xml:space="preserve"> </w:t>
      </w:r>
      <w:proofErr w:type="gramStart"/>
      <w:r>
        <w:t>Working</w:t>
      </w:r>
      <w:proofErr w:type="gramEnd"/>
      <w:r>
        <w:t xml:space="preserve"> with Analysts: Helping banks or firms make better decisions.</w:t>
      </w:r>
    </w:p>
    <w:p w:rsidR="00C15B84" w:rsidRDefault="00C15B84" w:rsidP="00C15B84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79: Software Engineer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Software Engineer builds software that solves problems—anything from apps to entire systems.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💻</w:t>
      </w:r>
      <w:r>
        <w:t xml:space="preserve"> Writing Code: Creating apps, systems, or platforms.</w:t>
      </w:r>
      <w:r>
        <w:br/>
      </w:r>
      <w:r>
        <w:rPr>
          <w:rFonts w:cs="Calibri"/>
        </w:rPr>
        <w:t>🧪</w:t>
      </w:r>
      <w:r>
        <w:t xml:space="preserve"> Testing Software: Making sure everything works well.</w:t>
      </w:r>
      <w:r>
        <w:br/>
      </w:r>
      <w:r>
        <w:rPr>
          <w:rFonts w:cs="Calibri"/>
        </w:rPr>
        <w:t>🛠️</w:t>
      </w:r>
      <w:r>
        <w:t xml:space="preserve"> Fixing Bugs: Solving errors or crashes.</w:t>
      </w:r>
      <w:r>
        <w:br/>
      </w:r>
      <w:r>
        <w:rPr>
          <w:rFonts w:cs="Calibri"/>
        </w:rPr>
        <w:t>📈</w:t>
      </w:r>
      <w:r>
        <w:t xml:space="preserve"> Improving Features: Adding new abilities or improving speed.</w:t>
      </w:r>
      <w:r>
        <w:br/>
      </w:r>
      <w:r>
        <w:rPr>
          <w:rFonts w:cs="Calibri"/>
        </w:rPr>
        <w:t>🤝</w:t>
      </w:r>
      <w:r>
        <w:t xml:space="preserve"> </w:t>
      </w:r>
      <w:proofErr w:type="gramStart"/>
      <w:r>
        <w:t>Collaborating</w:t>
      </w:r>
      <w:proofErr w:type="gramEnd"/>
      <w:r>
        <w:t xml:space="preserve"> in Teams: Working with designers, managers, and other developers.</w:t>
      </w:r>
    </w:p>
    <w:p w:rsidR="00C15B84" w:rsidRDefault="00C15B84" w:rsidP="00C15B84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C15B84" w:rsidRDefault="00C15B84" w:rsidP="00C15B84">
      <w:pPr>
        <w:pStyle w:val="Heading3"/>
      </w:pPr>
      <w:r>
        <w:t>Career 80: Web Developer</w:t>
      </w:r>
    </w:p>
    <w:p w:rsidR="00C15B84" w:rsidRDefault="00C15B84" w:rsidP="00C15B84">
      <w:pPr>
        <w:spacing w:before="100" w:beforeAutospacing="1" w:after="100" w:afterAutospacing="1"/>
      </w:pPr>
      <w:r>
        <w:rPr>
          <w:rFonts w:cs="Calibri"/>
        </w:rPr>
        <w:t>🔍</w:t>
      </w:r>
      <w:r>
        <w:t xml:space="preserve"> </w:t>
      </w:r>
      <w:r>
        <w:rPr>
          <w:rStyle w:val="Strong"/>
        </w:rPr>
        <w:t>Career Overview</w:t>
      </w:r>
      <w:proofErr w:type="gramStart"/>
      <w:r>
        <w:rPr>
          <w:rStyle w:val="Strong"/>
        </w:rPr>
        <w:t>:</w:t>
      </w:r>
      <w:proofErr w:type="gramEnd"/>
      <w:r>
        <w:br/>
        <w:t>A Web Developer creates websites and web applications, either focusing on the front-end, back-end, or both (full-stack).</w:t>
      </w:r>
    </w:p>
    <w:p w:rsidR="00C15B84" w:rsidRDefault="00C15B84" w:rsidP="00C15B84">
      <w:pPr>
        <w:spacing w:before="100" w:beforeAutospacing="1" w:after="100" w:afterAutospacing="1"/>
      </w:pPr>
      <w:r>
        <w:rPr>
          <w:rStyle w:val="Strong"/>
        </w:rPr>
        <w:t>Daily Tasks (Explained Simply):</w:t>
      </w:r>
      <w:r>
        <w:br/>
      </w:r>
      <w:r>
        <w:rPr>
          <w:rFonts w:cs="Calibri"/>
        </w:rPr>
        <w:t>🖥️</w:t>
      </w:r>
      <w:r>
        <w:t xml:space="preserve"> Coding Pages: Using HTML, CSS, and JavaScript to build layouts.</w:t>
      </w:r>
      <w:r>
        <w:br/>
      </w:r>
      <w:r>
        <w:rPr>
          <w:rFonts w:cs="Calibri"/>
        </w:rPr>
        <w:t>🔄</w:t>
      </w:r>
      <w:r>
        <w:t xml:space="preserve"> Connecting Databases: Handling login, data storage, etc</w:t>
      </w:r>
      <w:proofErr w:type="gramStart"/>
      <w:r>
        <w:t>.</w:t>
      </w:r>
      <w:proofErr w:type="gramEnd"/>
      <w:r>
        <w:br/>
      </w:r>
      <w:r>
        <w:rPr>
          <w:rFonts w:cs="Calibri"/>
        </w:rPr>
        <w:t>🧪</w:t>
      </w:r>
      <w:r>
        <w:t xml:space="preserve"> Testing Across Devices: Making sites look and work everywhere.</w:t>
      </w:r>
      <w:r>
        <w:br/>
      </w:r>
      <w:r>
        <w:rPr>
          <w:rFonts w:cs="Calibri"/>
        </w:rPr>
        <w:t>🚀</w:t>
      </w:r>
      <w:r>
        <w:t xml:space="preserve"> Deploying Websites: Putting them live on the internet.</w:t>
      </w:r>
      <w:r>
        <w:br/>
      </w:r>
      <w:r>
        <w:rPr>
          <w:rFonts w:cs="Calibri"/>
        </w:rPr>
        <w:t>🛠️</w:t>
      </w:r>
      <w:r>
        <w:t xml:space="preserve"> Updating Features: Fixing bugs and improving performance.</w:t>
      </w:r>
      <w:bookmarkStart w:id="0" w:name="_GoBack"/>
      <w:bookmarkEnd w:id="0"/>
    </w:p>
    <w:sectPr w:rsidR="00C15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4C0"/>
    <w:rsid w:val="00AA1D8D"/>
    <w:rsid w:val="00B47730"/>
    <w:rsid w:val="00C15B84"/>
    <w:rsid w:val="00C23B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46AE7-9685-46E4-A94B-67682135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4592</Words>
  <Characters>26178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2025-04-06T12:42:00Z</dcterms:created>
  <dcterms:modified xsi:type="dcterms:W3CDTF">2025-04-06T12:42:00Z</dcterms:modified>
</cp:coreProperties>
</file>